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HTML, CSS, and JavaScript Code</w:t>
      </w:r>
    </w:p>
    <w:p>
      <w:pPr>
        <w:pStyle w:val="Heading1"/>
      </w:pPr>
      <w:r>
        <w:t>HTML</w:t>
      </w:r>
    </w:p>
    <w:p>
      <w: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&lt;meta name="description" content="Portfolio of Venkata Kumar, an aspiring Cloud Engineering and Tech Innovator."&gt;</w:t>
        <w:br/>
        <w:t xml:space="preserve">  &lt;meta name="keywords" content="Venkata Kumar, Cloud Computing, Software Development, Portfolio"&gt;</w:t>
        <w:br/>
        <w:t xml:space="preserve">  &lt;meta name="author" content="Venkata Kumar"&gt;</w:t>
        <w:br/>
        <w:t xml:space="preserve">  &lt;title&gt;Venkata Kumar | Computer Science Student&lt;/title&gt;</w:t>
        <w:br/>
        <w:t xml:space="preserve">  &lt;link rel="stylesheet" href="https://cdnjs.cloudflare.com/ajax/libs/font-awesome/6.4.0/css/all.min.css"&gt;</w:t>
        <w:br/>
        <w:t xml:space="preserve">  &lt;link rel="stylesheet" href="https://cdnjs.cloudflare.com/ajax/libs/animate.css/4.1.1/animate.min.css"&gt;</w:t>
        <w:br/>
        <w:t xml:space="preserve">  </w:t>
        <w:br/>
        <w:t>&lt;/head&gt;</w:t>
        <w:br/>
        <w:br/>
        <w:t>&lt;body&gt;</w:t>
        <w:br/>
        <w:t xml:space="preserve">  &lt;!-- Back to Top Button --&gt;</w:t>
        <w:br/>
        <w:t xml:space="preserve">  &lt;div class="back-to-top" id="backToTop"&gt;</w:t>
        <w:br/>
        <w:t xml:space="preserve">    &lt;i class="fas fa-arrow-up"&gt;&lt;/i&gt;</w:t>
        <w:br/>
        <w:t xml:space="preserve">  &lt;/div&gt;</w:t>
        <w:br/>
        <w:br/>
        <w:t xml:space="preserve">  &lt;!-- HEADER --&gt;</w:t>
        <w:br/>
        <w:t xml:space="preserve">  &lt;header id="header"&gt;</w:t>
        <w:br/>
        <w:t xml:space="preserve">    &lt;div class="container header-container"&gt;</w:t>
        <w:br/>
        <w:t xml:space="preserve">      &lt;a href="#" class="logo animate__animated animate__fadeIn"&gt;Venkata&lt;span&gt;Kumar&lt;/span&gt;&lt;/a&gt;</w:t>
        <w:br/>
        <w:t xml:space="preserve">      &lt;ul class="nav-links" id="navLinks"&gt;</w:t>
        <w:br/>
        <w:t xml:space="preserve">        &lt;li&gt;&lt;a href="#home" class="nav-link active animate__animated animate__fadeInDown" aria-current="page"&gt;Home&lt;/a&gt;&lt;/li&gt;</w:t>
        <w:br/>
        <w:t xml:space="preserve">        &lt;li&gt;&lt;a href="#about" class="nav-link animate__animated animate__fadeInDown animate__delay-1s"&gt;About&lt;/a&gt;&lt;/li&gt;</w:t>
        <w:br/>
        <w:t xml:space="preserve">        &lt;li&gt;&lt;a href="#skills" class="nav-link animate__animated animate__fadeInDown animate__delay-2s"&gt;Skills&lt;/a&gt;&lt;/li&gt;</w:t>
        <w:br/>
        <w:t xml:space="preserve">        &lt;li&gt;&lt;a href="#projects" class="nav-link animate__animated animate__fadeInDown animate__delay-3s"&gt;Projects&lt;/a&gt;&lt;/li&gt;</w:t>
        <w:br/>
        <w:t xml:space="preserve">        &lt;li&gt;&lt;a href="#experience" class="nav-link animate__animated animate__fadeInDown animate__delay-4s"&gt;Experience&lt;/a&gt;&lt;/li&gt;</w:t>
        <w:br/>
        <w:t xml:space="preserve">        &lt;li&gt;&lt;a href="#certificates" class="nav-link animate__animated animate__fadeInDown animate__delay-5s"&gt;Certificates&lt;/a&gt;&lt;/li&gt;</w:t>
        <w:br/>
        <w:t xml:space="preserve">        &lt;li&gt;&lt;a href="#contact" class="nav-link animate__animated animate__fadeInDown animate__delay-6s"&gt;Contact&lt;/a&gt;&lt;/li&gt;</w:t>
        <w:br/>
        <w:t xml:space="preserve">      &lt;/ul&gt;</w:t>
        <w:br/>
        <w:t xml:space="preserve">      &lt;div class="header-buttons"&gt;</w:t>
        <w:br/>
        <w:t xml:space="preserve">        &lt;button class="theme-toggle animate__animated animate__fadeIn" id="themeToggle"&gt;</w:t>
        <w:br/>
        <w:t xml:space="preserve">          &lt;i class="fas fa-moon"&gt;&lt;/i&gt;</w:t>
        <w:br/>
        <w:t xml:space="preserve">        &lt;/button&gt;</w:t>
        <w:br/>
        <w:t xml:space="preserve">        &lt;button class="mobile-menu-btn animate__animated animate__fadeIn" id="mobileMenuBtn"&gt;</w:t>
        <w:br/>
        <w:t xml:space="preserve">          &lt;i class="fas fa-bars"&gt;&lt;/i&gt;</w:t>
        <w:br/>
        <w:t xml:space="preserve">        &lt;/button&gt;</w:t>
        <w:br/>
        <w:t xml:space="preserve">      &lt;/div&gt;</w:t>
        <w:br/>
        <w:t xml:space="preserve">    &lt;/div&gt;</w:t>
        <w:br/>
        <w:t xml:space="preserve">  &lt;/header&gt;</w:t>
        <w:br/>
        <w:br/>
        <w:t xml:space="preserve">  &lt;!-- HERO SECTION --&gt;</w:t>
        <w:br/>
        <w:t xml:space="preserve">  &lt;section class="hero section active" id="home"&gt;</w:t>
        <w:br/>
        <w:t xml:space="preserve">    &lt;div class="hero-gradient"&gt;&lt;/div&gt;</w:t>
        <w:br/>
        <w:t xml:space="preserve">    &lt;div class="container"&gt;</w:t>
        <w:br/>
        <w:t xml:space="preserve">      &lt;div class="hero-content animate__animated animate__fadeInLeft"&gt;</w:t>
        <w:br/>
        <w:t xml:space="preserve">        &lt;p class="hero-greeting"&gt;👋 Hello, I'm&lt;/p&gt;</w:t>
        <w:br/>
        <w:t xml:space="preserve">        &lt;h1 class="hero-title"&gt;Venkata Kumar&lt;/h1&gt;</w:t>
        <w:br/>
        <w:t xml:space="preserve">        &lt;h2 class="hero-tagline"&gt;Computer Science and Engineering&lt;/h2&gt;</w:t>
        <w:br/>
        <w:t xml:space="preserve">        &lt;p&gt;Hi, I’m Venkata Kumar, a B.Tech student in Computer Science and Engineering. I have a strong passion for problem-solving, software development, and cloud computing.&lt;/p&gt;</w:t>
        <w:br/>
        <w:t xml:space="preserve">        &lt;p&gt;I’ve co-founded innovative projects like Book Your Appointment, Aimed at transforming healthcare appointment scheduling into a seamless experience, and the Farmers-Friendly App, designed to improve direct sales between farmers and buyers.&lt;/p&gt;</w:t>
        <w:br/>
        <w:t xml:space="preserve">        &lt;p&gt;With experience in Python, HTML, CSS, Cloud Computingand database management, I’m focused on creating meaningful tech solutions that make a real impact.&lt;/p&gt;</w:t>
        <w:br/>
        <w:t xml:space="preserve">        &lt;div class="hero-buttons"&gt;</w:t>
        <w:br/>
        <w:t xml:space="preserve">          &lt;a href="#projects" class="btn btn-primary animate__animated animate__pulse animate__infinite" id="viewProjectsBtn"&gt;View My Projects&lt;/a&gt;</w:t>
        <w:br/>
        <w:t xml:space="preserve">          &lt;a href="#contact" class="btn btn-outline animate__animated animate__pulse animate__infinite animate__delay-1s" id="getInTouchBtn"&gt;Get In Touch&lt;/a&gt;</w:t>
        <w:br/>
        <w:t xml:space="preserve">        &lt;/div&gt;</w:t>
        <w:br/>
        <w:t xml:space="preserve">      &lt;/div&gt;</w:t>
        <w:br/>
        <w:t xml:space="preserve">      &lt;div class="hero-image animate__animated animate__fadeInRight"&gt;</w:t>
        <w:br/>
        <w:t xml:space="preserve">        &lt;img src="https://i.postimg.cc/4dGv3v5R/vk.jpg" alt="Venkata Kumar" width="200"&gt;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ABOUT SECTION --&gt;</w:t>
        <w:br/>
        <w:t xml:space="preserve">  &lt;section class="about section" id="about"&gt;</w:t>
        <w:br/>
        <w:t xml:space="preserve">    &lt;div class="container"&gt;</w:t>
        <w:br/>
        <w:t xml:space="preserve">      &lt;h2 class="section-title animate__animated animate__fadeInDown"&gt;About Me&lt;/h2&gt;</w:t>
        <w:br/>
        <w:t xml:space="preserve">      &lt;div class="about-container"&gt;</w:t>
        <w:br/>
        <w:t xml:space="preserve">        &lt;div class="about-text animate__animated animate__fadeInLeft"&gt;</w:t>
        <w:br/>
        <w:t xml:space="preserve">          &lt;p&gt;I’m B.Tech student in Computer Science and Engineering. My interest in technology started with a desire to solve real-world problems using innovative solutions. Over time, this passion has driven me to explore new challenges and create impactful projects.&lt;/p&gt;</w:t>
        <w:br/>
        <w:t xml:space="preserve">          &lt;p&gt;What motivates me is the ability to create meaningful change through technology. Projects like Book Your Appointment and the Farmers-Friendly App reflect my commitment to improving healthcare access and supporting rural development.&lt;/p&gt;</w:t>
        <w:br/>
        <w:t xml:space="preserve">          &lt;p&gt;My long-term goal is to continue building tech-driven solutions that simplify everyday challenges and positively impact people’s lives. When I’m not working on projects or studying, I enjoy watching movies, listening to music, and following cricket matches.&lt;/p&gt;</w:t>
        <w:br/>
        <w:t xml:space="preserve">        &lt;/div&gt;</w:t>
        <w:br/>
        <w:t xml:space="preserve">        &lt;div class="about-education animate__animated animate__fadeInRight"&gt;</w:t>
        <w:br/>
        <w:t xml:space="preserve">          &lt;h3 style="margin-bottom: 1.5rem;"&gt;Education&lt;/h3&gt;</w:t>
        <w:br/>
        <w:t xml:space="preserve">          &lt;div class="education-card"&gt;</w:t>
        <w:br/>
        <w:t xml:space="preserve">            &lt;p class="education-date"&gt;November 2022 - June 2026&lt;/p&gt;</w:t>
        <w:br/>
        <w:t xml:space="preserve">            &lt;h4 class="education-degree"&gt;B.Tech in Computer Science and Engineering&lt;/h4&gt;</w:t>
        <w:br/>
        <w:t xml:space="preserve">            &lt;p class="education-school"&gt;Narsimha Reddy Engineering College</w:t>
        <w:tab/>
        <w:t>&lt;/p&gt;</w:t>
        <w:br/>
        <w:t xml:space="preserve">            &lt;p&gt;Maisammaguda, Telangana, India&lt;/p&gt;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SKILLS SECTION --&gt;</w:t>
        <w:br/>
        <w:t xml:space="preserve">  &lt;section class="skills section" id="skills"&gt;</w:t>
        <w:br/>
        <w:t xml:space="preserve">    &lt;div class="container"&gt;</w:t>
        <w:br/>
        <w:t xml:space="preserve">      &lt;h2 class="section-title animate__animated animate__fadeInDown"&gt;My Skills&lt;/h2&gt;</w:t>
        <w:br/>
        <w:t xml:space="preserve">      &lt;div class="skills-container"&gt;</w:t>
        <w:br/>
        <w:t xml:space="preserve">        &lt;div class="skills-category animate__animated animate__fadeInLeft"&gt;</w:t>
        <w:br/>
        <w:t xml:space="preserve">          &lt;h3&gt;Technical Skills&lt;/h3&gt;</w:t>
        <w:br/>
        <w:t xml:space="preserve">          &lt;div class="skills-grid"&gt;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class="fab fa-python"&gt;&lt;/i&gt;</w:t>
        <w:br/>
        <w:t xml:space="preserve">              &lt;/div&gt;</w:t>
        <w:br/>
        <w:t xml:space="preserve">              &lt;p class="skill-name"&gt;Python&lt;/p&gt;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fa-code"&gt;&lt;/i&gt;</w:t>
        <w:br/>
        <w:t xml:space="preserve">              &lt;/div&gt;</w:t>
        <w:br/>
        <w:t xml:space="preserve">              &lt;p class="skill-name"&gt;C&lt;/p&gt;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class="fab fa-html5"&gt;&lt;/i&gt;</w:t>
        <w:br/>
        <w:t xml:space="preserve">              &lt;/div&gt;</w:t>
        <w:br/>
        <w:t xml:space="preserve">              &lt;p class="skill-name"&gt;HTML&lt;/p&gt;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class="fab fa-css3-alt"&gt;&lt;/i&gt;</w:t>
        <w:br/>
        <w:t xml:space="preserve">              &lt;/div&gt;</w:t>
        <w:br/>
        <w:t xml:space="preserve">              &lt;p class="skill-name"&gt;CSS&lt;/p&gt;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fa-database"&gt;&lt;/i&gt;</w:t>
        <w:br/>
        <w:t xml:space="preserve">              &lt;/div&gt;</w:t>
        <w:br/>
        <w:t xml:space="preserve">              &lt;p class="skill-name"&gt;DBMS&lt;/p&gt;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  &lt;div class="skills-category animate__animated animate__fadeInLeft animate__delay-1s"&gt;</w:t>
        <w:br/>
        <w:t xml:space="preserve">          &lt;h3&gt;Soft Skills&lt;/h3&gt;</w:t>
        <w:br/>
        <w:t xml:space="preserve">          &lt;div class="skills-grid"&gt;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fa-users"&gt;&lt;/i&gt;</w:t>
        <w:br/>
        <w:t xml:space="preserve">              &lt;/div&gt;</w:t>
        <w:br/>
        <w:t xml:space="preserve">              &lt;p class="skill-name"&gt;Leadership&lt;/p&gt;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fa-hands-helping"&gt;&lt;/i&gt;</w:t>
        <w:br/>
        <w:t xml:space="preserve">              &lt;/div&gt;</w:t>
        <w:br/>
        <w:t xml:space="preserve">              &lt;p class="skill-name"&gt;Team Collaboration&lt;/p&gt;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fa-lightbulb"&gt;&lt;/i&gt;</w:t>
        <w:br/>
        <w:t xml:space="preserve">              &lt;/div&gt;</w:t>
        <w:br/>
        <w:t xml:space="preserve">              &lt;p class="skill-name"&gt;Problem-Solving&lt;/p&gt;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  &lt;div class="skills-category animate__animated animate__fadeInRight animate__delay-2s"&gt;</w:t>
        <w:br/>
        <w:t xml:space="preserve">          &lt;h3&gt;Languages&lt;/h3&gt;</w:t>
        <w:br/>
        <w:t xml:space="preserve">          &lt;div class="skills-grid"&gt;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fa-language"&gt;&lt;/i&gt;</w:t>
        <w:br/>
        <w:t xml:space="preserve">              &lt;/div&gt;</w:t>
        <w:br/>
        <w:t xml:space="preserve">              &lt;p class="skill-name"&gt;English&lt;/p&gt;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fa-language"&gt;&lt;/i&gt;</w:t>
        <w:br/>
        <w:t xml:space="preserve">              &lt;/div&gt;</w:t>
        <w:br/>
        <w:t xml:space="preserve">              &lt;p class="skill-name"&gt;Telugu&lt;/p&gt;</w:t>
        <w:br/>
        <w:t xml:space="preserve">            &lt;/div&gt;</w:t>
        <w:br/>
        <w:t xml:space="preserve">            &lt;div class="skill-item"&gt;</w:t>
        <w:br/>
        <w:t xml:space="preserve">              &lt;div class="skill-icon"&gt;</w:t>
        <w:br/>
        <w:t xml:space="preserve">                &lt;i class="fas fa-language"&gt;&lt;/i&gt;</w:t>
        <w:br/>
        <w:t xml:space="preserve">              &lt;/div&gt;</w:t>
        <w:br/>
        <w:t xml:space="preserve">              &lt;p class="skill-name"&gt;Hindi&lt;/p&gt;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PROJECTS SECTION --&gt;</w:t>
        <w:br/>
        <w:t xml:space="preserve">  &lt;section class="projects section" id="projects"&gt;</w:t>
        <w:br/>
        <w:t xml:space="preserve">    &lt;div class="container"&gt;</w:t>
        <w:br/>
        <w:t xml:space="preserve">      &lt;h2 class="section-title animate__animated animate__fadeInDown"&gt;My Projects&lt;/h2&gt;</w:t>
        <w:br/>
        <w:t xml:space="preserve">      &lt;div class="projects-grid"&gt;</w:t>
        <w:br/>
        <w:t xml:space="preserve">        &lt;!-- Project 1 --&gt;</w:t>
        <w:br/>
        <w:t xml:space="preserve">        &lt;div class="project-card animate__animated animate__zoomIn" onclick="openModal('project1')"&gt;</w:t>
        <w:br/>
        <w:t xml:space="preserve">          &lt;div class="project-image"&gt;</w:t>
        <w:br/>
        <w:t xml:space="preserve">            &lt;img src="/api/placeholder/400/250" alt="Book Your Appointment"&gt;</w:t>
        <w:br/>
        <w:t xml:space="preserve">          &lt;/div&gt;</w:t>
        <w:br/>
        <w:t xml:space="preserve">          &lt;div class="project-content"&gt;</w:t>
        <w:br/>
        <w:t xml:space="preserve">            &lt;h3 class="project-title"&gt;Book Your Appointment&lt;/h3&gt;</w:t>
        <w:br/>
        <w:t xml:space="preserve">            &lt;div class="project-tags"&gt;</w:t>
        <w:br/>
        <w:t xml:space="preserve">              &lt;span class="project-tag"&gt;&lt;i class="fas fa-globe"&gt;&lt;/i&gt; Web Development&lt;/span&gt;</w:t>
        <w:br/>
        <w:t xml:space="preserve">              &lt;span class="project-tag"&gt;&lt;i class="fas fa-heartbeat"&gt;&lt;/i&gt; Healthcare&lt;/span&gt;</w:t>
        <w:br/>
        <w:t xml:space="preserve">            &lt;/div&gt;</w:t>
        <w:br/>
        <w:t xml:space="preserve">            &lt;p class="project-status"&gt;In Development&lt;/p&gt;</w:t>
        <w:br/>
        <w:t xml:space="preserve">            &lt;p class="project-description"&gt;A web app designed to streamline healthcare appointment scheduling. The goal is to reduce scheduling time and improve access for rural users, making healthcare more accessible to everyone.&lt;/p&gt;</w:t>
        <w:br/>
        <w:t xml:space="preserve">            &lt;div class="project-buttons"&gt;</w:t>
        <w:br/>
        <w:t xml:space="preserve">              &lt;a href="#" class="btn btn-primary project-btn"&gt;Live Demo&lt;/a&gt;</w:t>
        <w:br/>
        <w:t xml:space="preserve">              &lt;a href="#" class="btn btn-outline project-btn"&gt;GitHub&lt;/a&gt;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  &lt;!-- Project 2 --&gt;</w:t>
        <w:br/>
        <w:t xml:space="preserve">        &lt;div class="project-card featured animate__animated animate__zoomIn animate__delay-1s" onclick="openModal('project2')"&gt;</w:t>
        <w:br/>
        <w:t xml:space="preserve">          &lt;div class="project-image"&gt;</w:t>
        <w:br/>
        <w:t xml:space="preserve">            &lt;img src="/api/placeholder/400/250" alt="Farmers-Friendly App"&gt;</w:t>
        <w:br/>
        <w:t xml:space="preserve">          &lt;/div&gt;</w:t>
        <w:br/>
        <w:t xml:space="preserve">          &lt;div class="project-content"&gt;</w:t>
        <w:br/>
        <w:t xml:space="preserve">            &lt;h3 class="project-title"&gt;Farmers-Friendly App&lt;/h3&gt;</w:t>
        <w:br/>
        <w:t xml:space="preserve">            &lt;div class="project-tags"&gt;</w:t>
        <w:br/>
        <w:t xml:space="preserve">              &lt;span class="project-tag"&gt;&lt;i class="fas fa-mobile-alt"&gt;&lt;/i&gt; Mobile App&lt;/span&gt;</w:t>
        <w:br/>
        <w:t xml:space="preserve">              &lt;span class="project-tag"&gt;&lt;i class="fas fa-leaf"&gt;&lt;/i&gt; Agriculture&lt;/span&gt;</w:t>
        <w:br/>
        <w:t xml:space="preserve">            &lt;/div&gt;</w:t>
        <w:br/>
        <w:t xml:space="preserve">            &lt;p class="project-status"&gt;Prototype Completed&lt;/p&gt;</w:t>
        <w:br/>
        <w:t xml:space="preserve">            &lt;p class="project-description"&gt;Co-founded an app providing weather updates, agricultural tips, and direct market access between farmers and buyers. Prototype completed with positive feedback from initial users.&lt;/p&gt;</w:t>
        <w:br/>
        <w:t xml:space="preserve">            &lt;div class="project-buttons"&gt;</w:t>
        <w:br/>
        <w:t xml:space="preserve">              &lt;a href="#" class="btn btn-primary project-btn"&gt;Live Demo&lt;/a&gt;</w:t>
        <w:br/>
        <w:t xml:space="preserve">              &lt;a href="#" class="btn btn-outline project-btn"&gt;GitHub&lt;/a&gt;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Project Modals --&gt;</w:t>
        <w:br/>
        <w:t xml:space="preserve">  &lt;div id="project1" class="modal"&gt;</w:t>
        <w:br/>
        <w:t xml:space="preserve">    &lt;div class="modal-content animate__animated animate__fadeIn"&gt;</w:t>
        <w:br/>
        <w:t xml:space="preserve">      &lt;span class="modal-close" onclick="closeModal('project1')"&gt;×&lt;/span&gt;</w:t>
        <w:br/>
        <w:t xml:space="preserve">      &lt;h3 class="modal-title"&gt;Book Your Appointment&lt;/h3&gt;</w:t>
        <w:br/>
        <w:t xml:space="preserve">      &lt;p class="modal-description"&gt;A web app designed to streamline healthcare appointment scheduling, aimed at reducing scheduling time and improving access for rural users.&lt;/p&gt;</w:t>
        <w:br/>
        <w:t xml:space="preserve">      &lt;p class="modal-technologies"&gt;&lt;strong&gt;Technologies:&lt;/strong&gt; HTML, CSS, Python&lt;/p&gt;</w:t>
        <w:br/>
        <w:t xml:space="preserve">      &lt;p class="modal-challenges"&gt;&lt;strong&gt;Challenges:&lt;/strong&gt; Ensuring accessibility for low-literacy users, integrating with healthcare APIs.&lt;/p&gt;</w:t>
        <w:br/>
        <w:t xml:space="preserve">    &lt;/div&gt;</w:t>
        <w:br/>
        <w:t xml:space="preserve">  &lt;/div&gt;</w:t>
        <w:br/>
        <w:t xml:space="preserve">  &lt;div id="project2" class="modal"&gt;</w:t>
        <w:br/>
        <w:t xml:space="preserve">    &lt;div class="modal-content animate__animated animate__fadeIn"&gt;</w:t>
        <w:br/>
        <w:t xml:space="preserve">      &lt;span class="modal-close" onclick="closeModal('project2')"&gt;×&lt;/span&gt;</w:t>
        <w:br/>
        <w:t xml:space="preserve">      &lt;h3 class="modal-title"&gt;Farmers-Friendly App&lt;/h3&gt;</w:t>
        <w:br/>
        <w:t xml:space="preserve">      &lt;p class="modal-description"&gt;Co-founded an app providing weather updates, agricultural tips, and direct market access between farmers and buyers. Prototype completed with positive feedback.&lt;/p&gt;</w:t>
        <w:br/>
        <w:t xml:space="preserve">      &lt;p class="modal-technologies"&gt;&lt;strong&gt;Technologies:&lt;/strong&gt; HTML, CSS, Python&lt;/p&gt;</w:t>
        <w:br/>
        <w:t xml:space="preserve">      &lt;p class="modal-challenges"&gt;&lt;strong&gt;Challenges:&lt;/strong&gt; Creating a user-friendly interface for rural farmers.&lt;/p&gt;</w:t>
        <w:br/>
        <w:t xml:space="preserve">    &lt;/div&gt;</w:t>
        <w:br/>
        <w:t xml:space="preserve">  &lt;/div&gt;</w:t>
        <w:br/>
        <w:br/>
        <w:t xml:space="preserve">  &lt;!-- EXPERIENCE SECTION --&gt;</w:t>
        <w:br/>
        <w:t xml:space="preserve">  &lt;section class="experience section" id="experience"&gt;</w:t>
        <w:br/>
        <w:t xml:space="preserve">    &lt;div class="container"&gt;</w:t>
        <w:br/>
        <w:t xml:space="preserve">      &lt;h2 class="section-title animate__animated animate__fadeInDown"&gt;Experience&lt;/h2&gt;</w:t>
        <w:br/>
        <w:t xml:space="preserve">      &lt;div class="experience-cards"&gt;</w:t>
        <w:br/>
        <w:t xml:space="preserve">        &lt;div class="experience-card animate__animated animate__fadeInLeft"&gt;</w:t>
        <w:br/>
        <w:t xml:space="preserve">          &lt;p class="experience-date"&gt;November 2022 - Present&lt;/p&gt;</w:t>
        <w:br/>
        <w:t xml:space="preserve">          &lt;h3 class="experience-role"&gt;Team Member, Spark Squad&lt;/h3&gt;</w:t>
        <w:br/>
        <w:t xml:space="preserve">          &lt;p class="experience-company"&gt;Hackathon Team&lt;/p&gt;</w:t>
        <w:br/>
        <w:t xml:space="preserve">          &lt;p class="experience-description"&gt;Collaborated in hackathons focused on innovative solutions for healthcare automation in education.&lt;/p&gt;</w:t>
        <w:br/>
        <w:t xml:space="preserve">          &lt;ul class="experience-points"&gt;</w:t>
        <w:br/>
        <w:t xml:space="preserve">            &lt;li&gt;Contributed to frontend development using HTML, CSS, and Python.&lt;/li&gt;</w:t>
        <w:br/>
        <w:t xml:space="preserve">            &lt;li&gt;Enhanced user interface responsiveness and technical design integration.&lt;/li&gt;</w:t>
        <w:br/>
        <w:t xml:space="preserve">            &lt;li&gt;Supported team efforts with problem-solving skills to meet deadlines.&lt;/li&gt;</w:t>
        <w:br/>
        <w:t xml:space="preserve">          &lt;/ul&gt;</w:t>
        <w:br/>
        <w:t xml:space="preserve">        &lt;/div&gt;</w:t>
        <w:br/>
        <w:t xml:space="preserve">        &lt;div class="experience-card animate__animated animate__fadeInRight"&gt;</w:t>
        <w:br/>
        <w:t xml:space="preserve">          &lt;p class="experience-date"&gt;Maisammagud Region, Telangana&lt;/p&gt;</w:t>
        <w:br/>
        <w:t xml:space="preserve">          &lt;h3 class="experience-role"&gt;Volunteer, Community Service Project&lt;/h3&gt;</w:t>
        <w:br/>
        <w:t xml:space="preserve">          &lt;p class="experience-company"&gt;Local Community Initiatives&lt;/p&gt;</w:t>
        <w:br/>
        <w:t xml:space="preserve">          &lt;p class="experience-description"&gt;Participated in initiatives to raise awareness on Panchayati Raj and Rural development&lt;/p&gt;</w:t>
        <w:br/>
        <w:t xml:space="preserve">          &lt;ul class="experience-points"&gt;</w:t>
        <w:br/>
        <w:t xml:space="preserve">            &lt;li&gt;Engaged in community outreach programs to educate rural populations.&lt;/li&gt;</w:t>
        <w:br/>
        <w:t xml:space="preserve">            &lt;li&gt;Empowered villagers with essential information and resources.&lt;/li&gt;</w:t>
        <w:br/>
        <w:t xml:space="preserve">          &lt;/ul&gt;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CERTIFICATES SECTION --&gt;</w:t>
        <w:br/>
        <w:t xml:space="preserve">  &lt;section class="certificates section" id="certificates"&gt;</w:t>
        <w:br/>
        <w:t xml:space="preserve">    &lt;div class="container"&gt;</w:t>
        <w:br/>
        <w:t xml:space="preserve">      &lt;h2 class="section-title animate__animated animate__fadeInDown"&gt;Certificates&lt;/h2&gt;</w:t>
        <w:br/>
        <w:t xml:space="preserve">      &lt;div class="certificates-grid"&gt;</w:t>
        <w:br/>
        <w:t xml:space="preserve">        &lt;div class="certificate-card animate__animated animate__zoomIn"&gt;</w:t>
        <w:br/>
        <w:t xml:space="preserve">          &lt;div class="certificate-icon"&gt;</w:t>
        <w:br/>
        <w:t xml:space="preserve">            &lt;i class="fas fa-certificate"&gt;&lt;/i&gt;</w:t>
        <w:br/>
        <w:t xml:space="preserve">          &lt;/div&gt;</w:t>
        <w:br/>
        <w:t xml:space="preserve">          &lt;h3 class="certificate-title"&gt;Data Analytics&lt;/h3&gt;</w:t>
        <w:br/>
        <w:t xml:space="preserve">          &lt;p class="certificate-issuer"&gt;TATA&lt;/p&gt;</w:t>
        <w:br/>
        <w:t xml:space="preserve">        &lt;/div&gt;</w:t>
        <w:br/>
        <w:t xml:space="preserve">        &lt;div class="certificate-card animate__animated animate__zoomIn animate__delay-1s"&gt;</w:t>
        <w:br/>
        <w:t xml:space="preserve">          &lt;div class="certificate-icon"&gt;</w:t>
        <w:br/>
        <w:t xml:space="preserve">            &lt;i class="fas fa-certificate"&gt;&lt;/i&gt;</w:t>
        <w:br/>
        <w:t xml:space="preserve">          &lt;/div&gt;</w:t>
        <w:br/>
        <w:t xml:space="preserve">          &lt;h3 class="certificate-title"&gt;Cloud Computing&lt;/h3&gt;</w:t>
        <w:br/>
        <w:t xml:space="preserve">          &lt;p class="certificate-issuer"&gt;INNOVATE&lt;/p&gt;</w:t>
        <w:br/>
        <w:t xml:space="preserve">        &lt;/div&gt;</w:t>
        <w:br/>
        <w:t xml:space="preserve">        &lt;div class="certificate-card animate__animated animate__zoomIn animate__delay-2s"&gt;</w:t>
        <w:br/>
        <w:t xml:space="preserve">          &lt;div class="certificate-icon"&gt;</w:t>
        <w:br/>
        <w:t xml:space="preserve">            &lt;i class="fas fa-certificate"&gt;&lt;/i&gt;</w:t>
        <w:br/>
        <w:t xml:space="preserve">          &lt;/div&gt;</w:t>
        <w:br/>
        <w:t xml:space="preserve">          &lt;h3 class="certificate-title"&gt;AWS Cloud Practitioner Essentials&lt;/h3&gt;</w:t>
        <w:br/>
        <w:t xml:space="preserve">          &lt;p class="certificate-issuer"&gt;AWS&lt;/p&gt;</w:t>
        <w:br/>
        <w:t xml:space="preserve">        &lt;/div&gt;</w:t>
        <w:br/>
        <w:t xml:space="preserve">        &lt;div class="certificate-card animate__animated animate__zoomIn animate__delay-3s"&gt;</w:t>
        <w:br/>
        <w:t xml:space="preserve">          &lt;div class="certificate-icon"&gt;</w:t>
        <w:br/>
        <w:t xml:space="preserve">            &lt;i class="fas fa-certificate"&gt;&lt;/i&gt;</w:t>
        <w:br/>
        <w:t xml:space="preserve">          &lt;/div&gt;</w:t>
        <w:br/>
        <w:t xml:space="preserve">          &lt;h3 class="certificate-title"&gt;Python for Data Science&lt;/h3&gt;</w:t>
        <w:br/>
        <w:t xml:space="preserve">          &lt;p class="certificate-issuer"&gt;IBM (Verified by edX)&lt;/p&gt;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CONTACT SECTION --&gt;</w:t>
        <w:br/>
        <w:t xml:space="preserve">  &lt;section class="contact section" id="contact"&gt;</w:t>
        <w:br/>
        <w:t xml:space="preserve">    &lt;div class="container"&gt;</w:t>
        <w:br/>
        <w:t xml:space="preserve">      &lt;h2 class="section-title animate__animated animate__fadeInDown"&gt;Contact Me&lt;/h2&gt;</w:t>
        <w:br/>
        <w:t xml:space="preserve">      &lt;div class="contact-container"&gt;</w:t>
        <w:br/>
        <w:t xml:space="preserve">        &lt;div class="contact-info animate__animated animate__fadeInLeft"&gt;</w:t>
        <w:br/>
        <w:t xml:space="preserve">          &lt;h3&gt;Get in Touch&lt;/h3&gt;</w:t>
        <w:br/>
        <w:t xml:space="preserve">          &lt;div class="contact-method"&gt;</w:t>
        <w:br/>
        <w:t xml:space="preserve">            &lt;div class="contact-icon"&gt;</w:t>
        <w:br/>
        <w:t xml:space="preserve">              &lt;i class="fas fa-envelope"&gt;&lt;/i&gt;</w:t>
        <w:br/>
        <w:t xml:space="preserve">            &lt;/div&gt;</w:t>
        <w:br/>
        <w:t xml:space="preserve">            &lt;div class="contact-text"&gt;</w:t>
        <w:br/>
        <w:t xml:space="preserve">              &lt;h4&gt;Email&lt;/h4&gt;</w:t>
        <w:br/>
        <w:t xml:space="preserve">              &lt;a href="mailto:venkat76718@gmail.com"&gt;venkat76718@gmail.com.com&lt;/a&gt;</w:t>
        <w:br/>
        <w:t xml:space="preserve">            &lt;/div&gt;</w:t>
        <w:br/>
        <w:t xml:space="preserve">          &lt;/div&gt;</w:t>
        <w:br/>
        <w:t xml:space="preserve">          &lt;div class="contact-method"&gt;</w:t>
        <w:br/>
        <w:t xml:space="preserve">            &lt;div class="contact-icon"&gt;</w:t>
        <w:br/>
        <w:t xml:space="preserve">              &lt;i class="fab fa-linkedin"&gt;&lt;/i&gt;</w:t>
        <w:br/>
        <w:t xml:space="preserve">            &lt;/div&gt;</w:t>
        <w:br/>
        <w:t xml:space="preserve">            &lt;div class="contact-text"&gt;</w:t>
        <w:br/>
        <w:t xml:space="preserve">              &lt;h4&gt;LinkedIn&lt;/h4&gt;</w:t>
        <w:br/>
        <w:t xml:space="preserve">              &lt;a href=" https://linkedin.com/in/venkatakumar-b-36462034b" target="_blank"&gt;linkedin.com/in/venkatakumar-b-36462034b&lt;/a&gt;</w:t>
        <w:br/>
        <w:t xml:space="preserve">            &lt;/div&gt;</w:t>
        <w:br/>
        <w:t xml:space="preserve">          &lt;/div&gt;</w:t>
        <w:br/>
        <w:t xml:space="preserve">          &lt;div class="contact-method"&gt;</w:t>
        <w:br/>
        <w:t xml:space="preserve">            &lt;div class="contact-icon"&gt;</w:t>
        <w:br/>
        <w:t xml:space="preserve">              &lt;i class="fas fa-phone"&gt;&lt;/i&gt;</w:t>
        <w:br/>
        <w:t xml:space="preserve">            &lt;/div&gt;</w:t>
        <w:br/>
        <w:t xml:space="preserve">            &lt;div class="contact-text"&gt;</w:t>
        <w:br/>
        <w:t xml:space="preserve">              &lt;h4&gt;Phone&lt;/h4&gt;</w:t>
        <w:br/>
        <w:t xml:space="preserve">              &lt;p&gt;+91 8106632973&lt;/p&gt;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  &lt;div class="contact-form animate__animated animate__fadeInRight"&gt;</w:t>
        <w:br/>
        <w:t xml:space="preserve">          &lt;form&gt;</w:t>
        <w:br/>
        <w:t xml:space="preserve">            &lt;div class="form-group"&gt;</w:t>
        <w:br/>
        <w:t xml:space="preserve">              &lt;label for="name" class="form-label"&gt;Name&lt;/label&gt;</w:t>
        <w:br/>
        <w:t xml:space="preserve">              &lt;input type="text" id="name" class="form-input" required&gt;</w:t>
        <w:br/>
        <w:t xml:space="preserve">            &lt;/div&gt;</w:t>
        <w:br/>
        <w:t xml:space="preserve">            &lt;div class="form-group"&gt;</w:t>
        <w:br/>
        <w:t xml:space="preserve">              &lt;label for="email" class="form-label"&gt;Email&lt;/label&gt;</w:t>
        <w:br/>
        <w:t xml:space="preserve">              &lt;input type="email" id="email" class="form-input" required&gt;</w:t>
        <w:br/>
        <w:t xml:space="preserve">            &lt;/div&gt;</w:t>
        <w:br/>
        <w:t xml:space="preserve">            &lt;div class="form-group"&gt;</w:t>
        <w:br/>
        <w:t xml:space="preserve">              &lt;label for="message" class="form-label"&gt;Message&lt;/label&gt;</w:t>
        <w:br/>
        <w:t xml:space="preserve">              &lt;textarea id="message" class="form-textarea" required&gt;&lt;/textarea&gt;</w:t>
        <w:br/>
        <w:t xml:space="preserve">            &lt;/div&gt;</w:t>
        <w:br/>
        <w:t xml:space="preserve">            &lt;button type="submit" class="btn btn-primary animate__animated animate__pulse animate__infinite"&gt;Send Message&lt;/button&gt;</w:t>
        <w:br/>
        <w:t xml:space="preserve">          &lt;/form&gt;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&lt;!-- FOOTER --&gt;</w:t>
        <w:br/>
        <w:t xml:space="preserve">  &lt;footer&gt;</w:t>
        <w:br/>
        <w:t xml:space="preserve">    &lt;div class="container footer-container"&gt;</w:t>
        <w:br/>
        <w:t xml:space="preserve">      &lt;div class="footer-logo animate__animated animate__fadeIn"&gt;Venkata Kumar&lt;span&gt; Bathala&lt;/span&gt;&lt;/div&gt;</w:t>
        <w:br/>
        <w:t xml:space="preserve">      &lt;div class="footer-social"&gt;</w:t>
        <w:br/>
        <w:t xml:space="preserve">        &lt;a href="https://linkedin.com/in/venkatakumar-b-36462034b" target="_blank" class="social-link animate__animated animate__fadeInUp"&gt;</w:t>
        <w:br/>
        <w:t xml:space="preserve">          &lt;i class="fab fa-linkedin"&gt;&lt;/i&gt;</w:t>
        <w:br/>
        <w:t xml:space="preserve">        &lt;/a&gt;</w:t>
        <w:br/>
        <w:t xml:space="preserve">        &lt;a href="mailto:venkat76718@gmail.com" class="social-link animate__animated animate__fadeInUp animate__delay-1s"&gt;</w:t>
        <w:br/>
        <w:t xml:space="preserve">          &lt;i class="fas fa-envelope"&gt;&lt;/i&gt;</w:t>
        <w:br/>
        <w:t xml:space="preserve">        &lt;/a&gt;</w:t>
        <w:br/>
        <w:t xml:space="preserve">      &lt;/div&gt;</w:t>
        <w:br/>
        <w:t xml:space="preserve">    &lt;/div&gt;</w:t>
        <w:br/>
        <w:t xml:space="preserve">    &lt;p class="footer-copy animate__animated animate__fadeIn"&gt;© 2025 Venkata Kumar. All rights reserved.&lt;/p&gt;</w:t>
        <w:br/>
        <w:t xml:space="preserve">  &lt;/footer&gt;</w:t>
        <w:br/>
        <w:br/>
        <w:t xml:space="preserve">  </w:t>
        <w:br/>
        <w:t>&lt;/body&gt;</w:t>
        <w:br/>
        <w:t>&lt;/html&gt;</w:t>
      </w:r>
    </w:p>
    <w:p>
      <w:pPr>
        <w:pStyle w:val="Heading1"/>
      </w:pPr>
      <w:r>
        <w:t>CSS</w:t>
      </w:r>
    </w:p>
    <w:p>
      <w:r>
        <w:t>&lt;style&gt;</w:t>
        <w:br/>
        <w:t xml:space="preserve">     --gray-light: #e9ecef;</w:t>
        <w:br/>
        <w:t xml:space="preserve">      --shadow: 0 4px 6px -1px rgba(0, 0, 0, 0.1), 0 2px 4px -1px rgba(0, 0, 0, 0.06);</w:t>
        <w:br/>
        <w:t xml:space="preserve">      --transition: all 0.3s ease;</w:t>
        <w:br/>
        <w:t xml:space="preserve">    }</w:t>
        <w:br/>
        <w:br/>
        <w:t xml:space="preserve">    .dark-mode {</w:t>
        <w:br/>
        <w:t xml:space="preserve">      --primary-blue: #4895ef;</w:t>
        <w:br/>
        <w:t xml:space="preserve">      --primary-light-blue: #4cc9f0;</w:t>
        <w:br/>
        <w:t xml:space="preserve">      --secondary-teal: #4cc9f0;</w:t>
        <w:br/>
        <w:t xml:space="preserve">      --accent-purple: #8e44ad;</w:t>
        <w:br/>
        <w:t xml:space="preserve">      --accent-orange: #e67e22;</w:t>
        <w:br/>
        <w:t xml:space="preserve">      --dark: #f8f9fa;</w:t>
        <w:br/>
        <w:t xml:space="preserve">      --light: #121212;</w:t>
        <w:br/>
        <w:t xml:space="preserve">      --gray: #adb5bd;</w:t>
        <w:br/>
        <w:t xml:space="preserve">      --gray-light: #343a40;</w:t>
        <w:br/>
        <w:t xml:space="preserve">      --shadow: 0 4px 6px -1px rgba(0, 0, 0, 0.3), 0 2px 4px -1px rgba(0, 0, 0, 0.2);</w:t>
        <w:br/>
        <w:t xml:space="preserve">    }</w:t>
        <w:br/>
        <w:br/>
        <w:t xml:space="preserve">    /* Ensure all elements adapt to dark mode */</w:t>
        <w:br/>
        <w:t xml:space="preserve">    .dark-mode .hero,</w:t>
        <w:br/>
        <w:t xml:space="preserve">    .dark-mode .skills,</w:t>
        <w:br/>
        <w:t xml:space="preserve">    .dark-mode .experience,</w:t>
        <w:br/>
        <w:t xml:space="preserve">    .dark-mode .contact,</w:t>
        <w:br/>
        <w:t xml:space="preserve">    .dark-mode footer {</w:t>
        <w:br/>
        <w:t xml:space="preserve">      color: var(--dark);</w:t>
        <w:br/>
        <w:t xml:space="preserve">    }</w:t>
        <w:br/>
        <w:br/>
        <w:t xml:space="preserve">    .dark-mode .section-title,</w:t>
        <w:br/>
        <w:t xml:space="preserve">    .dark-mode .hero-title,</w:t>
        <w:br/>
        <w:t xml:space="preserve">    .dark-mode .hero-tagline,</w:t>
        <w:br/>
        <w:t xml:space="preserve">    .dark-mode .contact-info h3,</w:t>
        <w:br/>
        <w:t xml:space="preserve">    .dark-mode .contact-text h4 {</w:t>
        <w:br/>
        <w:t xml:space="preserve">      color: var(--light);</w:t>
        <w:br/>
        <w:t xml:space="preserve">    }</w:t>
        <w:br/>
        <w:br/>
        <w:t xml:space="preserve">    .dark-mode .btn-primary {</w:t>
        <w:br/>
        <w:t xml:space="preserve">      background: linear-gradient(135deg, var(--primary-light-blue), var(--secondary-teal));</w:t>
        <w:br/>
        <w:t xml:space="preserve">      color: var(--dark);</w:t>
        <w:br/>
        <w:t xml:space="preserve">    }</w:t>
        <w:br/>
        <w:br/>
        <w:t xml:space="preserve">    .dark-mode .btn-outline {</w:t>
        <w:br/>
        <w:t xml:space="preserve">      border-color: var(--primary-light-blue);</w:t>
        <w:br/>
        <w:t xml:space="preserve">      color: var(--primary-light-blue);</w:t>
        <w:br/>
        <w:t xml:space="preserve">    }</w:t>
        <w:br/>
        <w:br/>
        <w:t xml:space="preserve">    .dark-mode .btn-outline:hover {</w:t>
        <w:br/>
        <w:t xml:space="preserve">      background: var(--primary-light-blue);</w:t>
        <w:br/>
        <w:t xml:space="preserve">      color: var(--dark);</w:t>
        <w:br/>
        <w:t xml:space="preserve">    }</w:t>
        <w:br/>
        <w:br/>
        <w:t xml:space="preserve">    .dark-mode .nav-link,</w:t>
        <w:br/>
        <w:t xml:space="preserve">    .dark-mode .project-title,</w:t>
        <w:br/>
        <w:t xml:space="preserve">    .dark-mode .skill-name,</w:t>
        <w:br/>
        <w:t xml:space="preserve">    .dark-mode .experience-role,</w:t>
        <w:br/>
        <w:t xml:space="preserve">    .dark-mode .certificate-title {</w:t>
        <w:br/>
        <w:t xml:space="preserve">      color: var(--dark);</w:t>
        <w:br/>
        <w:t xml:space="preserve">    }</w:t>
        <w:br/>
        <w:t xml:space="preserve">     :root {</w:t>
        <w:br/>
        <w:t xml:space="preserve">      --primary-blue: #4361ee;</w:t>
        <w:br/>
        <w:t xml:space="preserve">      --primary-light-blue: #4895ef;</w:t>
        <w:br/>
        <w:t xml:space="preserve">      --secondary-teal: #3bc9db;</w:t>
        <w:br/>
        <w:t xml:space="preserve">      --accent-purple: #9b59b6;</w:t>
        <w:br/>
        <w:t xml:space="preserve">      --accent-orange: #f39c12;</w:t>
        <w:br/>
        <w:t xml:space="preserve">      --dark: #212529;</w:t>
        <w:br/>
        <w:t xml:space="preserve">      --light: #f8f9fa;</w:t>
        <w:br/>
        <w:t xml:space="preserve">      --gray: #6c757d;}</w:t>
        <w:br/>
        <w:br/>
        <w:t xml:space="preserve">    * {</w:t>
        <w:br/>
        <w:t xml:space="preserve">      margin: 0;</w:t>
        <w:br/>
        <w:t xml:space="preserve">      padding: 0;</w:t>
        <w:br/>
        <w:t xml:space="preserve">      box-sizing: border-box;</w:t>
        <w:br/>
        <w:t xml:space="preserve">      font-family: 'Poppins', sans-serif;</w:t>
        <w:br/>
        <w:t xml:space="preserve">    }</w:t>
        <w:br/>
        <w:br/>
        <w:t xml:space="preserve">    body {</w:t>
        <w:br/>
        <w:t xml:space="preserve">      background-color: var(--light);</w:t>
        <w:br/>
        <w:t xml:space="preserve">      color: var(--dark);</w:t>
        <w:br/>
        <w:t xml:space="preserve">      transition: var(--transition);</w:t>
        <w:br/>
        <w:t xml:space="preserve">      overflow-x: hidden;</w:t>
        <w:br/>
        <w:t xml:space="preserve">      scroll-behavior: smooth;</w:t>
        <w:br/>
        <w:t xml:space="preserve">    }</w:t>
        <w:br/>
        <w:br/>
        <w:t xml:space="preserve">    h1, h2, h3, h4 {</w:t>
        <w:br/>
        <w:t xml:space="preserve">      font-weight: 700;</w:t>
        <w:br/>
        <w:t xml:space="preserve">      line-height: 1.2;</w:t>
        <w:br/>
        <w:t xml:space="preserve">    }</w:t>
        <w:br/>
        <w:br/>
        <w:t xml:space="preserve">    p {</w:t>
        <w:br/>
        <w:t xml:space="preserve">      line-height: 1.6;</w:t>
        <w:br/>
        <w:t xml:space="preserve">    }</w:t>
        <w:br/>
        <w:br/>
        <w:t xml:space="preserve">    a {</w:t>
        <w:br/>
        <w:t xml:space="preserve">      text-decoration: none;</w:t>
        <w:br/>
        <w:t xml:space="preserve">      color: var(--primary-blue);</w:t>
        <w:br/>
        <w:t xml:space="preserve">      transition: var(--transition);</w:t>
        <w:br/>
        <w:t xml:space="preserve">    }</w:t>
        <w:br/>
        <w:br/>
        <w:t xml:space="preserve">    a:hover {</w:t>
        <w:br/>
        <w:t xml:space="preserve">      color: var(--primary-light-blue);</w:t>
        <w:br/>
        <w:t xml:space="preserve">    }</w:t>
        <w:br/>
        <w:br/>
        <w:t xml:space="preserve">    .container {</w:t>
        <w:br/>
        <w:t xml:space="preserve">      max-width: 1200px;</w:t>
        <w:br/>
        <w:t xml:space="preserve">      margin: 0 auto;</w:t>
        <w:br/>
        <w:t xml:space="preserve">      padding: 0 2rem;</w:t>
        <w:br/>
        <w:t xml:space="preserve">    }</w:t>
        <w:br/>
        <w:br/>
        <w:t xml:space="preserve">    .section {</w:t>
        <w:br/>
        <w:t xml:space="preserve">      padding: 5rem 0;</w:t>
        <w:br/>
        <w:t xml:space="preserve">      position: relative;</w:t>
        <w:br/>
        <w:t xml:space="preserve">      display: none;</w:t>
        <w:br/>
        <w:t xml:space="preserve">    }</w:t>
        <w:br/>
        <w:br/>
        <w:t xml:space="preserve">    .section.active {</w:t>
        <w:br/>
        <w:t xml:space="preserve">      display: block;</w:t>
        <w:br/>
        <w:t xml:space="preserve">      animation: fadeIn 0.5s ease;</w:t>
        <w:br/>
        <w:t xml:space="preserve">    }</w:t>
        <w:br/>
        <w:br/>
        <w:t xml:space="preserve">    @keyframes fadeIn {</w:t>
        <w:br/>
        <w:t xml:space="preserve">      from { opacity: 0; }</w:t>
        <w:br/>
        <w:t xml:space="preserve">      to { opacity: 1; }</w:t>
        <w:br/>
        <w:t xml:space="preserve">    }</w:t>
        <w:br/>
        <w:br/>
        <w:t xml:space="preserve">    .section-title {</w:t>
        <w:br/>
        <w:t xml:space="preserve">      font-size: 2rem;</w:t>
        <w:br/>
        <w:t xml:space="preserve">      margin-bottom: 3rem;</w:t>
        <w:br/>
        <w:t xml:space="preserve">      position: relative;</w:t>
        <w:br/>
        <w:t xml:space="preserve">      display: inline-block;</w:t>
        <w:br/>
        <w:t xml:space="preserve">      color: var(--primary-blue);</w:t>
        <w:br/>
        <w:t xml:space="preserve">    }</w:t>
        <w:br/>
        <w:br/>
        <w:t xml:space="preserve">    .section-title::after {</w:t>
        <w:br/>
        <w:t xml:space="preserve">      content: '';</w:t>
        <w:br/>
        <w:t xml:space="preserve">      position: absolute;</w:t>
        <w:br/>
        <w:t xml:space="preserve">      bottom: -10px;</w:t>
        <w:br/>
        <w:t xml:space="preserve">      left: 0;</w:t>
        <w:br/>
        <w:t xml:space="preserve">      width: 60%;</w:t>
        <w:br/>
        <w:t xml:space="preserve">      height: 4px;</w:t>
        <w:br/>
        <w:t xml:space="preserve">      background: linear-gradient(to right, var(--primary-blue), var(--secondary-teal));</w:t>
        <w:br/>
        <w:t xml:space="preserve">      border-radius: 2px;</w:t>
        <w:br/>
        <w:t xml:space="preserve">    }</w:t>
        <w:br/>
        <w:br/>
        <w:t xml:space="preserve">    .btn {</w:t>
        <w:br/>
        <w:t xml:space="preserve">      display: inline-block;</w:t>
        <w:br/>
        <w:t xml:space="preserve">      padding: 0.75rem 1.5rem;</w:t>
        <w:br/>
        <w:t xml:space="preserve">      border-radius: 0.5rem;</w:t>
        <w:br/>
        <w:t xml:space="preserve">      font-weight: 600;</w:t>
        <w:br/>
        <w:t xml:space="preserve">      cursor: pointer;</w:t>
        <w:br/>
        <w:t xml:space="preserve">      transition: var(--transition);</w:t>
        <w:br/>
        <w:t xml:space="preserve">      border: none;</w:t>
        <w:br/>
        <w:t xml:space="preserve">      outline: none;</w:t>
        <w:br/>
        <w:t xml:space="preserve">    }</w:t>
        <w:br/>
        <w:br/>
        <w:t xml:space="preserve">    .btn-primary {</w:t>
        <w:br/>
        <w:t xml:space="preserve">      background: linear-gradient(135deg, var(--primary-blue), var(--secondary-teal));</w:t>
        <w:br/>
        <w:t xml:space="preserve">      color: white;</w:t>
        <w:br/>
        <w:t xml:space="preserve">    }</w:t>
        <w:br/>
        <w:br/>
        <w:t xml:space="preserve">    .btn-primary:hover {</w:t>
        <w:br/>
        <w:t xml:space="preserve">      background: linear-gradient(135deg, var(--primary-light-blue), var(--secondary-teal));</w:t>
        <w:br/>
        <w:t xml:space="preserve">      transform: translateY(-3px);</w:t>
        <w:br/>
        <w:t xml:space="preserve">      box-shadow: var(--shadow);</w:t>
        <w:br/>
        <w:t xml:space="preserve">    }</w:t>
        <w:br/>
        <w:br/>
        <w:t xml:space="preserve">    .btn-outline {</w:t>
        <w:br/>
        <w:t xml:space="preserve">      background-color: transparent;</w:t>
        <w:br/>
        <w:t xml:space="preserve">      border: 2px solid var(--primary-blue);</w:t>
        <w:br/>
        <w:t xml:space="preserve">      color: var(--primary-blue);</w:t>
        <w:br/>
        <w:t xml:space="preserve">    }</w:t>
        <w:br/>
        <w:br/>
        <w:t xml:space="preserve">    .btn-outline:hover {</w:t>
        <w:br/>
        <w:t xml:space="preserve">      background: var(--primary-blue);</w:t>
        <w:br/>
        <w:t xml:space="preserve">      color: white;</w:t>
        <w:br/>
        <w:t xml:space="preserve">      transform: translateY(-3px);</w:t>
        <w:br/>
        <w:t xml:space="preserve">      box-shadow: var(--shadow);</w:t>
        <w:br/>
        <w:t xml:space="preserve">    }</w:t>
        <w:br/>
        <w:br/>
        <w:t xml:space="preserve">    /* Back to Top Button */</w:t>
        <w:br/>
        <w:t xml:space="preserve">    .back-to-top {</w:t>
        <w:br/>
        <w:t xml:space="preserve">      position: fixed;</w:t>
        <w:br/>
        <w:t xml:space="preserve">      bottom: 30px;</w:t>
        <w:br/>
        <w:t xml:space="preserve">      right: 30px;</w:t>
        <w:br/>
        <w:t xml:space="preserve">      background: var(--accent-purple);</w:t>
        <w:br/>
        <w:t xml:space="preserve">      color: white;</w:t>
        <w:br/>
        <w:t xml:space="preserve">      width: 50px;</w:t>
        <w:br/>
        <w:t xml:space="preserve">      height: 50px;</w:t>
        <w:br/>
        <w:t xml:space="preserve">      border-radius: 50%;</w:t>
        <w:br/>
        <w:t xml:space="preserve">      display: flex;</w:t>
        <w:br/>
        <w:t xml:space="preserve">      align-items: center;</w:t>
        <w:br/>
        <w:t xml:space="preserve">      justify-content: center;</w:t>
        <w:br/>
        <w:t xml:space="preserve">      font-size: 1.5rem;</w:t>
        <w:br/>
        <w:t xml:space="preserve">      cursor: pointer;</w:t>
        <w:br/>
        <w:t xml:space="preserve">      opacity: 0;</w:t>
        <w:br/>
        <w:t xml:space="preserve">      visibility: hidden;</w:t>
        <w:br/>
        <w:t xml:space="preserve">      transition: var(--transition);</w:t>
        <w:br/>
        <w:t xml:space="preserve">      z-index: 1000;</w:t>
        <w:br/>
        <w:t xml:space="preserve">    }</w:t>
        <w:br/>
        <w:br/>
        <w:t xml:space="preserve">    .back-to-top.visible {</w:t>
        <w:br/>
        <w:t xml:space="preserve">      opacity: 1;</w:t>
        <w:br/>
        <w:t xml:space="preserve">      visibility: visible;</w:t>
        <w:br/>
        <w:t xml:space="preserve">    }</w:t>
        <w:br/>
        <w:br/>
        <w:t xml:space="preserve">    /* HEADER */</w:t>
        <w:br/>
        <w:t xml:space="preserve">    header {</w:t>
        <w:br/>
        <w:t xml:space="preserve">      position: sticky;</w:t>
        <w:br/>
        <w:t xml:space="preserve">      top: 0;</w:t>
        <w:br/>
        <w:t xml:space="preserve">      left: 0;</w:t>
        <w:br/>
        <w:t xml:space="preserve">      width: 100%;</w:t>
        <w:br/>
        <w:t xml:space="preserve">      z-index: 100;</w:t>
        <w:br/>
        <w:t xml:space="preserve">      padding: 1rem 0;</w:t>
        <w:br/>
        <w:t xml:space="preserve">      background-color: var(--light);</w:t>
        <w:br/>
        <w:t xml:space="preserve">      box-shadow: var(--shadow);</w:t>
        <w:br/>
        <w:t xml:space="preserve">      transition: var(--transition);</w:t>
        <w:br/>
        <w:t xml:space="preserve">    }</w:t>
        <w:br/>
        <w:br/>
        <w:t xml:space="preserve">    header.scrolled {</w:t>
        <w:br/>
        <w:t xml:space="preserve">      padding: 0.7rem 0;</w:t>
        <w:br/>
        <w:t xml:space="preserve">      background: linear-gradient(135deg, rgba(255,255,255,0.9), rgba(200,200,200,0.9));</w:t>
        <w:br/>
        <w:t xml:space="preserve">      backdrop-filter: blur(10px);</w:t>
        <w:br/>
        <w:t xml:space="preserve">    }</w:t>
        <w:br/>
        <w:br/>
        <w:t xml:space="preserve">    .header-container {</w:t>
        <w:br/>
        <w:t xml:space="preserve">      display: flex;</w:t>
        <w:br/>
        <w:t xml:space="preserve">      justify-content: space-between;</w:t>
        <w:br/>
        <w:t xml:space="preserve">      align-items: center;</w:t>
        <w:br/>
        <w:t xml:space="preserve">    }</w:t>
        <w:br/>
        <w:br/>
        <w:t xml:space="preserve">    .logo {</w:t>
        <w:br/>
        <w:t xml:space="preserve">      font-size: 1.5rem;</w:t>
        <w:br/>
        <w:t xml:space="preserve">      font-weight: 700;</w:t>
        <w:br/>
        <w:t xml:space="preserve">      color: var(--dark);</w:t>
        <w:br/>
        <w:t xml:space="preserve">    }</w:t>
        <w:br/>
        <w:br/>
        <w:t xml:space="preserve">    .logo span {</w:t>
        <w:br/>
        <w:t xml:space="preserve">      color: var(--primary-blue);</w:t>
        <w:br/>
        <w:t xml:space="preserve">    }</w:t>
        <w:br/>
        <w:br/>
        <w:t xml:space="preserve">    .nav-links {</w:t>
        <w:br/>
        <w:t xml:space="preserve">      display: flex;</w:t>
        <w:br/>
        <w:t xml:space="preserve">      gap: 1rem;</w:t>
        <w:br/>
        <w:t xml:space="preserve">      list-style: none;</w:t>
        <w:br/>
        <w:t xml:space="preserve">    }</w:t>
        <w:br/>
        <w:br/>
        <w:t xml:space="preserve">    .nav-link {</w:t>
        <w:br/>
        <w:t xml:space="preserve">      display: inline-block;</w:t>
        <w:br/>
        <w:t xml:space="preserve">      padding: 0.6rem 1.2rem;</w:t>
        <w:br/>
        <w:t xml:space="preserve">      font-weight: 600;</w:t>
        <w:br/>
        <w:t xml:space="preserve">      font-size: 1rem;</w:t>
        <w:br/>
        <w:t xml:space="preserve">      color: var(--dark);</w:t>
        <w:br/>
        <w:t xml:space="preserve">      background: rgba(255, 255, 255, 0.8);</w:t>
        <w:br/>
        <w:t xml:space="preserve">      border-radius: 20px;</w:t>
        <w:br/>
        <w:t xml:space="preserve">      box-shadow: var(--shadow);</w:t>
        <w:br/>
        <w:t xml:space="preserve">      backdrop-filter: blur(5px);</w:t>
        <w:br/>
        <w:t xml:space="preserve">      position: relative;</w:t>
        <w:br/>
        <w:t xml:space="preserve">      transition: var(--transition);</w:t>
        <w:br/>
        <w:t xml:space="preserve">    }</w:t>
        <w:br/>
        <w:br/>
        <w:t xml:space="preserve">    .nav-link::after {</w:t>
        <w:br/>
        <w:t xml:space="preserve">      content: '';</w:t>
        <w:br/>
        <w:t xml:space="preserve">      position: absolute;</w:t>
        <w:br/>
        <w:t xml:space="preserve">      bottom: 5px;</w:t>
        <w:br/>
        <w:t xml:space="preserve">      left: 50%;</w:t>
        <w:br/>
        <w:t xml:space="preserve">      width: 0;</w:t>
        <w:br/>
        <w:t xml:space="preserve">      height: 2px;</w:t>
        <w:br/>
        <w:t xml:space="preserve">      background: linear-gradient(to right, var(--primary-blue), var(--secondary-teal));</w:t>
        <w:br/>
        <w:t xml:space="preserve">      transition: var(--transition);</w:t>
        <w:br/>
        <w:t xml:space="preserve">      transform: translateX(-50%);</w:t>
        <w:br/>
        <w:t xml:space="preserve">    }</w:t>
        <w:br/>
        <w:br/>
        <w:t xml:space="preserve">    .nav-link:hover::after,</w:t>
        <w:br/>
        <w:t xml:space="preserve">    .nav-link.active::after {</w:t>
        <w:br/>
        <w:t xml:space="preserve">      width: 50%;</w:t>
        <w:br/>
        <w:t xml:space="preserve">    }</w:t>
        <w:br/>
        <w:br/>
        <w:t xml:space="preserve">    .nav-link:hover {</w:t>
        <w:br/>
        <w:t xml:space="preserve">      background: linear-gradient(135deg, var(--primary-blue), var(--secondary-teal));</w:t>
        <w:br/>
        <w:t xml:space="preserve">      color: white;</w:t>
        <w:br/>
        <w:t xml:space="preserve">      transform: translateY(-2px) scale(1.05);</w:t>
        <w:br/>
        <w:t xml:space="preserve">      box-shadow: 0 6px 12px rgba(0, 0, 0, 0.15);</w:t>
        <w:br/>
        <w:t xml:space="preserve">    }</w:t>
        <w:br/>
        <w:br/>
        <w:t xml:space="preserve">    .nav-link.active {</w:t>
        <w:br/>
        <w:t xml:space="preserve">      background: linear-gradient(135deg, var(--primary-blue), var(--secondary-teal));</w:t>
        <w:br/>
        <w:t xml:space="preserve">      color: white;</w:t>
        <w:br/>
        <w:t xml:space="preserve">      position: relative;</w:t>
        <w:br/>
        <w:t xml:space="preserve">    }</w:t>
        <w:br/>
        <w:br/>
        <w:t xml:space="preserve">    .nav-link:focus {</w:t>
        <w:br/>
        <w:t xml:space="preserve">      outline: none;</w:t>
        <w:br/>
        <w:t xml:space="preserve">      box-shadow: 0 0 0 3px rgba(67, 97, 238, 0.3);</w:t>
        <w:br/>
        <w:t xml:space="preserve">    }</w:t>
        <w:br/>
        <w:br/>
        <w:t xml:space="preserve">    .nav-link.clicked {</w:t>
        <w:br/>
        <w:t xml:space="preserve">      animation: clickPulse 0.3s ease;</w:t>
        <w:br/>
        <w:t xml:space="preserve">    }</w:t>
        <w:br/>
        <w:br/>
        <w:t xml:space="preserve">    @keyframes clickPulse {</w:t>
        <w:br/>
        <w:t xml:space="preserve">      0% { transform: scale(1); }</w:t>
        <w:br/>
        <w:t xml:space="preserve">      50% { transform: scale(0.95); }</w:t>
        <w:br/>
        <w:t xml:space="preserve">      100% { transform: scale(1); }</w:t>
        <w:br/>
        <w:t xml:space="preserve">    }</w:t>
        <w:br/>
        <w:br/>
        <w:t xml:space="preserve">    .theme-toggle, .mobile-menu-btn {</w:t>
        <w:br/>
        <w:t xml:space="preserve">      background: none;</w:t>
        <w:br/>
        <w:t xml:space="preserve">      border: none;</w:t>
        <w:br/>
        <w:t xml:space="preserve">      cursor: pointer;</w:t>
        <w:br/>
        <w:t xml:space="preserve">      color: var(--dark);</w:t>
        <w:br/>
        <w:t xml:space="preserve">      font-size: 1.5rem;</w:t>
        <w:br/>
        <w:t xml:space="preserve">      transition: var(--transition);</w:t>
        <w:br/>
        <w:t xml:space="preserve">    }</w:t>
        <w:br/>
        <w:br/>
        <w:t xml:space="preserve">    .theme-toggle:hover, .mobile-menu-btn:hover {</w:t>
        <w:br/>
        <w:t xml:space="preserve">      color: var(--primary-blue);</w:t>
        <w:br/>
        <w:t xml:space="preserve">      transform: rotate(15deg);</w:t>
        <w:br/>
        <w:t xml:space="preserve">    }</w:t>
        <w:br/>
        <w:br/>
        <w:t xml:space="preserve">    .mobile-menu-btn {</w:t>
        <w:br/>
        <w:t xml:space="preserve">      display: none;</w:t>
        <w:br/>
        <w:t xml:space="preserve">    }</w:t>
        <w:br/>
        <w:br/>
        <w:t xml:space="preserve">    /* HERO SECTION */</w:t>
        <w:br/>
        <w:t xml:space="preserve">    .hero {</w:t>
        <w:br/>
        <w:t xml:space="preserve">      min-height: 100vh;</w:t>
        <w:br/>
        <w:t xml:space="preserve">      display: flex;</w:t>
        <w:br/>
        <w:t xml:space="preserve">      align-items: center;</w:t>
        <w:br/>
        <w:t xml:space="preserve">      position: relative;</w:t>
        <w:br/>
        <w:t xml:space="preserve">      overflow: hidden;</w:t>
        <w:br/>
        <w:t xml:space="preserve">      background: linear-gradient(135deg, var(--primary-blue) 0%, var(--secondary-teal) 100%);</w:t>
        <w:br/>
        <w:t xml:space="preserve">    }</w:t>
        <w:br/>
        <w:br/>
        <w:t xml:space="preserve">    .hero-gradient {</w:t>
        <w:br/>
        <w:t xml:space="preserve">      position: absolute;</w:t>
        <w:br/>
        <w:t xml:space="preserve">      top: 0;</w:t>
        <w:br/>
        <w:t xml:space="preserve">      left: 0;</w:t>
        <w:br/>
        <w:t xml:space="preserve">      width: 100%;</w:t>
        <w:br/>
        <w:t xml:space="preserve">      height: 100%;</w:t>
        <w:br/>
        <w:t xml:space="preserve">      background: radial-gradient(circle, rgba(255,255,255,0.2), transparent);</w:t>
        <w:br/>
        <w:t xml:space="preserve">      z-index: -1;</w:t>
        <w:br/>
        <w:t xml:space="preserve">    }</w:t>
        <w:br/>
        <w:br/>
        <w:t xml:space="preserve">    .hero-content {</w:t>
        <w:br/>
        <w:t xml:space="preserve">      max-width: 600px;</w:t>
        <w:br/>
        <w:t xml:space="preserve">      z-index: 1;</w:t>
        <w:br/>
        <w:t xml:space="preserve">    }</w:t>
        <w:br/>
        <w:br/>
        <w:t xml:space="preserve">    .hero-greeting {</w:t>
        <w:br/>
        <w:t xml:space="preserve">      font-size: 1.2rem;</w:t>
        <w:br/>
        <w:t xml:space="preserve">      color: var(--accent-orange);</w:t>
        <w:br/>
        <w:t xml:space="preserve">      margin-bottom: 1rem;</w:t>
        <w:br/>
        <w:t xml:space="preserve">      font-weight: 600;</w:t>
        <w:br/>
        <w:t xml:space="preserve">    }</w:t>
        <w:br/>
        <w:br/>
        <w:t xml:space="preserve">    .hero-title {</w:t>
        <w:br/>
        <w:t xml:space="preserve">      font-size: 3.5rem;</w:t>
        <w:br/>
        <w:t xml:space="preserve">      margin-bottom: 1rem;</w:t>
        <w:br/>
        <w:t xml:space="preserve">      color: var(--light);</w:t>
        <w:br/>
        <w:t xml:space="preserve">    }</w:t>
        <w:br/>
        <w:br/>
        <w:t xml:space="preserve">    .hero-tagline {</w:t>
        <w:br/>
        <w:t xml:space="preserve">      font-size: 1.5rem;</w:t>
        <w:br/>
        <w:t xml:space="preserve">      color: var(--gray-light);</w:t>
        <w:br/>
        <w:t xml:space="preserve">      margin-bottom: 2rem;</w:t>
        <w:br/>
        <w:t xml:space="preserve">      font-weight: 400;</w:t>
        <w:br/>
        <w:t xml:space="preserve">    }</w:t>
        <w:br/>
        <w:br/>
        <w:t xml:space="preserve">    .hero-buttons {</w:t>
        <w:br/>
        <w:t xml:space="preserve">      display: flex;</w:t>
        <w:br/>
        <w:t xml:space="preserve">      gap: 1rem;</w:t>
        <w:br/>
        <w:t xml:space="preserve">      margin-top: 2rem;</w:t>
        <w:br/>
        <w:t xml:space="preserve">    }</w:t>
        <w:br/>
        <w:br/>
        <w:t xml:space="preserve">    .hero-image {</w:t>
        <w:br/>
        <w:t xml:space="preserve">      position: absolute;</w:t>
        <w:br/>
        <w:t xml:space="preserve">      right: 5%;</w:t>
        <w:br/>
        <w:t xml:space="preserve">      top: 50%;</w:t>
        <w:br/>
        <w:t xml:space="preserve">      transform: translateY(-50%);</w:t>
        <w:br/>
        <w:t xml:space="preserve">      width: 350px;</w:t>
        <w:br/>
        <w:t xml:space="preserve">      height: 350px;</w:t>
        <w:br/>
        <w:t xml:space="preserve">      border-radius: 50%;</w:t>
        <w:br/>
        <w:t xml:space="preserve">      overflow: hidden;</w:t>
        <w:br/>
        <w:t xml:space="preserve">      box-shadow: var(--shadow);</w:t>
        <w:br/>
        <w:t xml:space="preserve">      border: 5px solid var(--accent-purple);</w:t>
        <w:br/>
        <w:t xml:space="preserve">      animation: float 6s ease-in-out infinite;</w:t>
        <w:br/>
        <w:t xml:space="preserve">      z-index: 1;</w:t>
        <w:br/>
        <w:t xml:space="preserve">    }</w:t>
        <w:br/>
        <w:br/>
        <w:t xml:space="preserve">    .hero-image img {</w:t>
        <w:br/>
        <w:t xml:space="preserve">      width: 100%;</w:t>
        <w:br/>
        <w:t xml:space="preserve">      height: 100%;</w:t>
        <w:br/>
        <w:t xml:space="preserve">      object-fit: cover;</w:t>
        <w:br/>
        <w:t xml:space="preserve">    }</w:t>
        <w:br/>
        <w:br/>
        <w:t xml:space="preserve">    @keyframes float {</w:t>
        <w:br/>
        <w:t xml:space="preserve">      0%, 100% { transform: translateY(-50%) translateX(0); }</w:t>
        <w:br/>
        <w:t xml:space="preserve">      50% { transform: translateY(-50%) translateX(10px) translateY(-10px); }</w:t>
        <w:br/>
        <w:t xml:space="preserve">    }</w:t>
        <w:br/>
        <w:br/>
        <w:t xml:space="preserve">    /* ABOUT SECTION */</w:t>
        <w:br/>
        <w:t xml:space="preserve">    .about {</w:t>
        <w:br/>
        <w:t xml:space="preserve">      background: linear-gradient(135deg, var(--light), var(--gray-light));</w:t>
        <w:br/>
        <w:t xml:space="preserve">    }</w:t>
        <w:br/>
        <w:br/>
        <w:t xml:space="preserve">    .about-container {</w:t>
        <w:br/>
        <w:t xml:space="preserve">      display: grid;</w:t>
        <w:br/>
        <w:t xml:space="preserve">      grid-template-columns: 1fr 1fr;</w:t>
        <w:br/>
        <w:t xml:space="preserve">      gap: 4rem;</w:t>
        <w:br/>
        <w:t xml:space="preserve">      align-items: center;</w:t>
        <w:br/>
        <w:t xml:space="preserve">    }</w:t>
        <w:br/>
        <w:br/>
        <w:t xml:space="preserve">    .about-text p {</w:t>
        <w:br/>
        <w:t xml:space="preserve">      margin-bottom: 1.5rem;</w:t>
        <w:br/>
        <w:t xml:space="preserve">      color: var(--dark);</w:t>
        <w:br/>
        <w:t xml:space="preserve">    }</w:t>
        <w:br/>
        <w:br/>
        <w:t xml:space="preserve">    .education-card {</w:t>
        <w:br/>
        <w:t xml:space="preserve">      background: rgba(255,255,255,0.8);</w:t>
        <w:br/>
        <w:t xml:space="preserve">      border-radius: 1rem;</w:t>
        <w:br/>
        <w:t xml:space="preserve">      padding: 1.5rem;</w:t>
        <w:br/>
        <w:t xml:space="preserve">      box-shadow: var(--shadow);</w:t>
        <w:br/>
        <w:t xml:space="preserve">      margin-bottom: 1.5rem;</w:t>
        <w:br/>
        <w:t xml:space="preserve">      transition: var(--transition);</w:t>
        <w:br/>
        <w:t xml:space="preserve">      border-left: 4px solid var(--accent-purple);</w:t>
        <w:br/>
        <w:t xml:space="preserve">      backdrop-filter: blur(5px);</w:t>
        <w:br/>
        <w:t xml:space="preserve">    }</w:t>
        <w:br/>
        <w:br/>
        <w:t xml:space="preserve">    .education-card:hover {</w:t>
        <w:br/>
        <w:t xml:space="preserve">      transform: translateY(-5px) rotate(2deg);</w:t>
        <w:br/>
        <w:t xml:space="preserve">      box-shadow: 0 10px 15px -3px rgba(0, 0, 0, 0.2), 0 4px 6px -2px rgba(0, 0, 0, 0.1);</w:t>
        <w:br/>
        <w:t xml:space="preserve">    }</w:t>
        <w:br/>
        <w:br/>
        <w:t xml:space="preserve">    .education-date {</w:t>
        <w:br/>
        <w:t xml:space="preserve">      font-size: 0.9rem;</w:t>
        <w:br/>
        <w:t xml:space="preserve">      color: var(--accent-purple);</w:t>
        <w:br/>
        <w:t xml:space="preserve">      font-weight: 600;</w:t>
        <w:br/>
        <w:t xml:space="preserve">      margin-bottom: 0.5rem;</w:t>
        <w:br/>
        <w:t xml:space="preserve">    }</w:t>
        <w:br/>
        <w:br/>
        <w:t xml:space="preserve">    .education-degree {</w:t>
        <w:br/>
        <w:t xml:space="preserve">      font-size: 1.2rem;</w:t>
        <w:br/>
        <w:t xml:space="preserve">      margin-bottom: 0.25rem;</w:t>
        <w:br/>
        <w:t xml:space="preserve">    }</w:t>
        <w:br/>
        <w:br/>
        <w:t xml:space="preserve">    .education-school {</w:t>
        <w:br/>
        <w:t xml:space="preserve">      font-size: 1rem;</w:t>
        <w:br/>
        <w:t xml:space="preserve">      color: var(--gray);</w:t>
        <w:br/>
        <w:t xml:space="preserve">      margin-bottom: 1rem;</w:t>
        <w:br/>
        <w:t xml:space="preserve">    }</w:t>
        <w:br/>
        <w:br/>
        <w:t xml:space="preserve">    /* SKILLS SECTION */</w:t>
        <w:br/>
        <w:t xml:space="preserve">    .skills {</w:t>
        <w:br/>
        <w:t xml:space="preserve">      background: linear-gradient(135deg, var(--secondary-teal), var(--primary-blue));</w:t>
        <w:br/>
        <w:t xml:space="preserve">      color: var(--light);</w:t>
        <w:br/>
        <w:t xml:space="preserve">    }</w:t>
        <w:br/>
        <w:br/>
        <w:t xml:space="preserve">    .skills .section-title {</w:t>
        <w:br/>
        <w:t xml:space="preserve">      color: var(--light);</w:t>
        <w:br/>
        <w:t xml:space="preserve">    }</w:t>
        <w:br/>
        <w:br/>
        <w:t xml:space="preserve">    .skills-container {</w:t>
        <w:br/>
        <w:t xml:space="preserve">      display: grid;</w:t>
        <w:br/>
        <w:t xml:space="preserve">      grid-template-columns: 1fr;</w:t>
        <w:br/>
        <w:t xml:space="preserve">      gap: 3rem;</w:t>
        <w:br/>
        <w:t xml:space="preserve">    }</w:t>
        <w:br/>
        <w:br/>
        <w:t xml:space="preserve">    .skills-category {</w:t>
        <w:br/>
        <w:t xml:space="preserve">      margin-bottom: 2rem;</w:t>
        <w:br/>
        <w:t xml:space="preserve">    }</w:t>
        <w:br/>
        <w:br/>
        <w:t xml:space="preserve">    .skills-category h3 {</w:t>
        <w:br/>
        <w:t xml:space="preserve">      font-size: 1.25rem;</w:t>
        <w:br/>
        <w:t xml:space="preserve">      margin-bottom: 1.5rem;</w:t>
        <w:br/>
        <w:t xml:space="preserve">      color: var(--accent-orange);</w:t>
        <w:br/>
        <w:t xml:space="preserve">    }</w:t>
        <w:br/>
        <w:br/>
        <w:t xml:space="preserve">    .skills-grid {</w:t>
        <w:br/>
        <w:t xml:space="preserve">      display: grid;</w:t>
        <w:br/>
        <w:t xml:space="preserve">      grid-template-columns: repeat(auto-fill, minmax(120px, 1fr));</w:t>
        <w:br/>
        <w:t xml:space="preserve">      gap: 1rem;</w:t>
        <w:br/>
        <w:t xml:space="preserve">    }</w:t>
        <w:br/>
        <w:br/>
        <w:t xml:space="preserve">    .skill-item {</w:t>
        <w:br/>
        <w:t xml:space="preserve">      background: rgba(255,255,255,0.9);</w:t>
        <w:br/>
        <w:t xml:space="preserve">      border-radius: 0.5rem;</w:t>
        <w:br/>
        <w:t xml:space="preserve">      padding: 1rem;</w:t>
        <w:br/>
        <w:t xml:space="preserve">      text-align: center;</w:t>
        <w:br/>
        <w:t xml:space="preserve">      box-shadow: var(--shadow);</w:t>
        <w:br/>
        <w:t xml:space="preserve">      transition: var(--transition);</w:t>
        <w:br/>
        <w:t xml:space="preserve">      backdrop-filter: blur(5px);</w:t>
        <w:br/>
        <w:t xml:space="preserve">    }</w:t>
        <w:br/>
        <w:br/>
        <w:t xml:space="preserve">    .skill-item:hover {</w:t>
        <w:br/>
        <w:t xml:space="preserve">      transform: translateY(-5px) scale(1.05);</w:t>
        <w:br/>
        <w:t xml:space="preserve">      box-shadow: 0 10px 15px -3px rgba(0, 0, 0, 0.2), 0 4px 6px -2px rgba(0, 0, 0, 0.1);</w:t>
        <w:br/>
        <w:t xml:space="preserve">    }</w:t>
        <w:br/>
        <w:br/>
        <w:t xml:space="preserve">    .skill-icon {</w:t>
        <w:br/>
        <w:t xml:space="preserve">      font-size: 2rem;</w:t>
        <w:br/>
        <w:t xml:space="preserve">      margin-bottom: 0.5rem;</w:t>
        <w:br/>
        <w:t xml:space="preserve">      color: var(--primary-blue);</w:t>
        <w:br/>
        <w:t xml:space="preserve">      transition: var(--transition);</w:t>
        <w:br/>
        <w:t xml:space="preserve">    }</w:t>
        <w:br/>
        <w:br/>
        <w:t xml:space="preserve">    .skill-item:hover .skill-icon {</w:t>
        <w:br/>
        <w:t xml:space="preserve">      color: var(--accent-orange);</w:t>
        <w:br/>
        <w:t xml:space="preserve">      transform: rotate(360deg);</w:t>
        <w:br/>
        <w:t xml:space="preserve">    }</w:t>
        <w:br/>
        <w:br/>
        <w:t xml:space="preserve">    .skill-name {</w:t>
        <w:br/>
        <w:t xml:space="preserve">      font-size: 0.9rem;</w:t>
        <w:br/>
        <w:t xml:space="preserve">      font-weight: 500;</w:t>
        <w:br/>
        <w:t xml:space="preserve">      color: var(--dark);</w:t>
        <w:br/>
        <w:t xml:space="preserve">    }</w:t>
        <w:br/>
        <w:br/>
        <w:t xml:space="preserve">    /* PROJECTS SECTION */</w:t>
        <w:br/>
        <w:t xml:space="preserve">    .projects {</w:t>
        <w:br/>
        <w:t xml:space="preserve">      background: linear-gradient(135deg, var(--light), var(--gray-light));</w:t>
        <w:br/>
        <w:t xml:space="preserve">    }</w:t>
        <w:br/>
        <w:br/>
        <w:t xml:space="preserve">    .projects-grid {</w:t>
        <w:br/>
        <w:t xml:space="preserve">      display: grid;</w:t>
        <w:br/>
        <w:t xml:space="preserve">      grid-template-columns: repeat(auto-fill, minmax(350px, 1fr));</w:t>
        <w:br/>
        <w:t xml:space="preserve">      gap: 3rem;</w:t>
        <w:br/>
        <w:t xml:space="preserve">    }</w:t>
        <w:br/>
        <w:br/>
        <w:t xml:space="preserve">    .project-card {</w:t>
        <w:br/>
        <w:t xml:space="preserve">      position: relative;</w:t>
        <w:br/>
        <w:t xml:space="preserve">      background: rgba(255,255,255,0.95);</w:t>
        <w:br/>
        <w:t xml:space="preserve">      border-radius: 1rem;</w:t>
        <w:br/>
        <w:t xml:space="preserve">      overflow: hidden;</w:t>
        <w:br/>
        <w:t xml:space="preserve">      box-shadow: 0 8px 16px rgba(0, 0, 0, 0.1);</w:t>
        <w:br/>
        <w:t xml:space="preserve">      transition: var(--transition);</w:t>
        <w:br/>
        <w:t xml:space="preserve">      backdrop-filter: blur(10px);</w:t>
        <w:br/>
        <w:t xml:space="preserve">      perspective: 1000px;</w:t>
        <w:br/>
        <w:t xml:space="preserve">    }</w:t>
        <w:br/>
        <w:br/>
        <w:t xml:space="preserve">    .project-card.featured::before {</w:t>
        <w:br/>
        <w:t xml:space="preserve">      content: 'Featured';</w:t>
        <w:br/>
        <w:t xml:space="preserve">      position: absolute;</w:t>
        <w:br/>
        <w:t xml:space="preserve">      top: -10px;</w:t>
        <w:br/>
        <w:t xml:space="preserve">      right: 20px;</w:t>
        <w:br/>
        <w:t xml:space="preserve">      background: var(--accent-orange);</w:t>
        <w:br/>
        <w:t xml:space="preserve">      color: white;</w:t>
        <w:br/>
        <w:t xml:space="preserve">      padding: 5px 15px;</w:t>
        <w:br/>
        <w:t xml:space="preserve">      border-radius: 15px;</w:t>
        <w:br/>
        <w:t xml:space="preserve">      font-size: 0.8rem;</w:t>
        <w:br/>
        <w:t xml:space="preserve">      font-weight: 600;</w:t>
        <w:br/>
        <w:t xml:space="preserve">      box-shadow: 0 2px 4px rgba(0, 0, 0, 0.2);</w:t>
        <w:br/>
        <w:t xml:space="preserve">      z-index: 2;</w:t>
        <w:br/>
        <w:t xml:space="preserve">    }</w:t>
        <w:br/>
        <w:br/>
        <w:t xml:space="preserve">    .project-card:hover {</w:t>
        <w:br/>
        <w:t xml:space="preserve">      transform: translateY(-10px);</w:t>
        <w:br/>
        <w:t xml:space="preserve">      box-shadow: 0 12px 24px rgba(0, 0, 0, 0.2);</w:t>
        <w:br/>
        <w:t xml:space="preserve">      border: 2px solid var(--primary-blue);</w:t>
        <w:br/>
        <w:t xml:space="preserve">    }</w:t>
        <w:br/>
        <w:br/>
        <w:t xml:space="preserve">    .project-image {</w:t>
        <w:br/>
        <w:t xml:space="preserve">      position: relative;</w:t>
        <w:br/>
        <w:t xml:space="preserve">      width: 100%;</w:t>
        <w:br/>
        <w:t xml:space="preserve">      height: 250px;</w:t>
        <w:br/>
        <w:t xml:space="preserve">      overflow: hidden;</w:t>
        <w:br/>
        <w:t xml:space="preserve">    }</w:t>
        <w:br/>
        <w:br/>
        <w:t xml:space="preserve">    .project-image img {</w:t>
        <w:br/>
        <w:t xml:space="preserve">      width: 100%;</w:t>
        <w:br/>
        <w:t xml:space="preserve">      height: 100%;</w:t>
        <w:br/>
        <w:t xml:space="preserve">      object-fit: cover;</w:t>
        <w:br/>
        <w:t xml:space="preserve">      transition: var(--transition);</w:t>
        <w:br/>
        <w:t xml:space="preserve">    }</w:t>
        <w:br/>
        <w:br/>
        <w:t xml:space="preserve">    .project-image::after {</w:t>
        <w:br/>
        <w:t xml:space="preserve">      content: '';</w:t>
        <w:br/>
        <w:t xml:space="preserve">      position: absolute;</w:t>
        <w:br/>
        <w:t xml:space="preserve">      top: 0;</w:t>
        <w:br/>
        <w:t xml:space="preserve">      left: 0;</w:t>
        <w:br/>
        <w:t xml:space="preserve">      width: 100%;</w:t>
        <w:br/>
        <w:t xml:space="preserve">      height: 100%;</w:t>
        <w:br/>
        <w:t xml:space="preserve">      background: linear-gradient(135deg, rgba(67, 97, 238, 0.3), rgba(59, 201, 219, 0.3));</w:t>
        <w:br/>
        <w:t xml:space="preserve">      opacity: 0.5;</w:t>
        <w:br/>
        <w:t xml:space="preserve">      transition: var(--transition);</w:t>
        <w:br/>
        <w:t xml:space="preserve">    }</w:t>
        <w:br/>
        <w:br/>
        <w:t xml:space="preserve">    .project-card:hover .project-image img {</w:t>
        <w:br/>
        <w:t xml:space="preserve">      transform: scale(1.1);</w:t>
        <w:br/>
        <w:t xml:space="preserve">    }</w:t>
        <w:br/>
        <w:br/>
        <w:t xml:space="preserve">    .project-card:hover .project-image::after {</w:t>
        <w:br/>
        <w:t xml:space="preserve">      opacity: 0.7;</w:t>
        <w:br/>
        <w:t xml:space="preserve">    }</w:t>
        <w:br/>
        <w:br/>
        <w:t xml:space="preserve">    .project-image::before {</w:t>
        <w:br/>
        <w:t xml:space="preserve">      content: '';</w:t>
        <w:br/>
        <w:t xml:space="preserve">      position: absolute;</w:t>
        <w:br/>
        <w:t xml:space="preserve">      top: 0;</w:t>
        <w:br/>
        <w:t xml:space="preserve">      left: -100%;</w:t>
        <w:br/>
        <w:t xml:space="preserve">      width: 50%;</w:t>
        <w:br/>
        <w:t xml:space="preserve">      height: 100%;</w:t>
        <w:br/>
        <w:t xml:space="preserve">      background: linear-gradient(to right, transparent, rgba(255, 255, 255, 0.5), transparent);</w:t>
        <w:br/>
        <w:t xml:space="preserve">      transform: skewX(-25deg);</w:t>
        <w:br/>
        <w:t xml:space="preserve">      animation: shimmer 3s infinite;</w:t>
        <w:br/>
        <w:t xml:space="preserve">    }</w:t>
        <w:br/>
        <w:br/>
        <w:t xml:space="preserve">    @keyframes shimmer {</w:t>
        <w:br/>
        <w:t xml:space="preserve">      0% { left: -100%; }</w:t>
        <w:br/>
        <w:t xml:space="preserve">      100% { left: 100%; }</w:t>
        <w:br/>
        <w:t xml:space="preserve">    }</w:t>
        <w:br/>
        <w:br/>
        <w:t xml:space="preserve">    .project-content {</w:t>
        <w:br/>
        <w:t xml:space="preserve">      padding: 2rem;</w:t>
        <w:br/>
        <w:t xml:space="preserve">      position: relative;</w:t>
        <w:br/>
        <w:t xml:space="preserve">    }</w:t>
        <w:br/>
        <w:br/>
        <w:t xml:space="preserve">    .project-title {</w:t>
        <w:br/>
        <w:t xml:space="preserve">      font-size: 1.5rem;</w:t>
        <w:br/>
        <w:t xml:space="preserve">      margin-bottom: 0.75rem;</w:t>
        <w:br/>
        <w:t xml:space="preserve">      color: var(--primary-blue);</w:t>
        <w:br/>
        <w:t xml:space="preserve">      font-weight: 700;</w:t>
        <w:br/>
        <w:t xml:space="preserve">    }</w:t>
        <w:br/>
        <w:br/>
        <w:t xml:space="preserve">    .project-tags {</w:t>
        <w:br/>
        <w:t xml:space="preserve">      display: flex;</w:t>
        <w:br/>
        <w:t xml:space="preserve">      flex-wrap: wrap;</w:t>
        <w:br/>
        <w:t xml:space="preserve">      gap: 0.75rem;</w:t>
        <w:br/>
        <w:t xml:space="preserve">      margin-bottom: 1rem;</w:t>
        <w:br/>
        <w:t xml:space="preserve">    }</w:t>
        <w:br/>
        <w:br/>
        <w:t xml:space="preserve">    .project-tag {</w:t>
        <w:br/>
        <w:t xml:space="preserve">      font-size: 0.85rem;</w:t>
        <w:br/>
        <w:t xml:space="preserve">      padding: 0.3rem 1rem;</w:t>
        <w:br/>
        <w:t xml:space="preserve">      background: var(--accent-purple);</w:t>
        <w:br/>
        <w:t xml:space="preserve">      color: white;</w:t>
        <w:br/>
        <w:t xml:space="preserve">      border-radius: 1rem;</w:t>
        <w:br/>
        <w:t xml:space="preserve">      font-weight: 500;</w:t>
        <w:br/>
        <w:t xml:space="preserve">      display: flex;</w:t>
        <w:br/>
        <w:t xml:space="preserve">      align-items: center;</w:t>
        <w:br/>
        <w:t xml:space="preserve">      gap: 0.3rem;</w:t>
        <w:br/>
        <w:t xml:space="preserve">    }</w:t>
        <w:br/>
        <w:br/>
        <w:t xml:space="preserve">    .project-tag i {</w:t>
        <w:br/>
        <w:t xml:space="preserve">      font-size: 0.8rem;</w:t>
        <w:br/>
        <w:t xml:space="preserve">    }</w:t>
        <w:br/>
        <w:br/>
        <w:t xml:space="preserve">    .project-description {</w:t>
        <w:br/>
        <w:t xml:space="preserve">      color: var(--dark);</w:t>
        <w:br/>
        <w:t xml:space="preserve">      margin-bottom: 1.5rem;</w:t>
        <w:br/>
        <w:t xml:space="preserve">      font-size: 1rem;</w:t>
        <w:br/>
        <w:t xml:space="preserve">    }</w:t>
        <w:br/>
        <w:br/>
        <w:t xml:space="preserve">    .project-status {</w:t>
        <w:br/>
        <w:t xml:space="preserve">      font-size: 0.9rem;</w:t>
        <w:br/>
        <w:t xml:space="preserve">      color: var(--accent-orange);</w:t>
        <w:br/>
        <w:t xml:space="preserve">      font-weight: 600;</w:t>
        <w:br/>
        <w:t xml:space="preserve">      margin-bottom: 1rem;</w:t>
        <w:br/>
        <w:t xml:space="preserve">      display: inline-block;</w:t>
        <w:br/>
        <w:t xml:space="preserve">      background: rgba(243, 156, 18, 0.1);</w:t>
        <w:br/>
        <w:t xml:space="preserve">      padding: 0.3rem 1rem;</w:t>
        <w:br/>
        <w:t xml:space="preserve">      border-radius: 15px;</w:t>
        <w:br/>
        <w:t xml:space="preserve">    }</w:t>
        <w:br/>
        <w:br/>
        <w:t xml:space="preserve">    .project-buttons {</w:t>
        <w:br/>
        <w:t xml:space="preserve">      display: flex;</w:t>
        <w:br/>
        <w:t xml:space="preserve">      gap: 1rem;</w:t>
        <w:br/>
        <w:t xml:space="preserve">    }</w:t>
        <w:br/>
        <w:br/>
        <w:t xml:space="preserve">    .project-btn {</w:t>
        <w:br/>
        <w:t xml:space="preserve">      font-size: 0.9rem;</w:t>
        <w:br/>
        <w:t xml:space="preserve">      padding: 0.5rem 1.2rem;</w:t>
        <w:br/>
        <w:t xml:space="preserve">      border-radius: 20px;</w:t>
        <w:br/>
        <w:t xml:space="preserve">      font-weight: 500;</w:t>
        <w:br/>
        <w:t xml:space="preserve">    }</w:t>
        <w:br/>
        <w:br/>
        <w:t xml:space="preserve">    /* Modal */</w:t>
        <w:br/>
        <w:t xml:space="preserve">    .modal {</w:t>
        <w:br/>
        <w:t xml:space="preserve">      display: none;</w:t>
        <w:br/>
        <w:t xml:space="preserve">      position: fixed;</w:t>
        <w:br/>
        <w:t xml:space="preserve">      top: 0;</w:t>
        <w:br/>
        <w:t xml:space="preserve">      left: 0;</w:t>
        <w:br/>
        <w:t xml:space="preserve">      width: 100%;</w:t>
        <w:br/>
        <w:t xml:space="preserve">      height: 100%;</w:t>
        <w:br/>
        <w:t xml:space="preserve">      background: rgba(0, 0, 0, 0.8);</w:t>
        <w:br/>
        <w:t xml:space="preserve">      z-index: 1000;</w:t>
        <w:br/>
        <w:t xml:space="preserve">      justify-content: center;</w:t>
        <w:br/>
        <w:t xml:space="preserve">      align-items: center;</w:t>
        <w:br/>
        <w:t xml:space="preserve">    }</w:t>
        <w:br/>
        <w:br/>
        <w:t xml:space="preserve">    .modal-content {</w:t>
        <w:br/>
        <w:t xml:space="preserve">      background: var(--light);</w:t>
        <w:br/>
        <w:t xml:space="preserve">      border-radius: 1rem;</w:t>
        <w:br/>
        <w:t xml:space="preserve">      padding: 2rem;</w:t>
        <w:br/>
        <w:t xml:space="preserve">      max-width: 600px;</w:t>
        <w:br/>
        <w:t xml:space="preserve">      width: 90%;</w:t>
        <w:br/>
        <w:t xml:space="preserve">      position: relative;</w:t>
        <w:br/>
        <w:t xml:space="preserve">      box-shadow: 0 10px 20px rgba(0, 0, 0, 0.3);</w:t>
        <w:br/>
        <w:t xml:space="preserve">    }</w:t>
        <w:br/>
        <w:br/>
        <w:t xml:space="preserve">    .modal-close {</w:t>
        <w:br/>
        <w:t xml:space="preserve">      position: absolute;</w:t>
        <w:br/>
        <w:t xml:space="preserve">      top: 15px;</w:t>
        <w:br/>
        <w:t xml:space="preserve">      right: 15px;</w:t>
        <w:br/>
        <w:t xml:space="preserve">      font-size: 1.5rem;</w:t>
        <w:br/>
        <w:t xml:space="preserve">      color: var(--dark);</w:t>
        <w:br/>
        <w:t xml:space="preserve">      cursor: pointer;</w:t>
        <w:br/>
        <w:t xml:space="preserve">      transition: var(--transition);</w:t>
        <w:br/>
        <w:t xml:space="preserve">    }</w:t>
        <w:br/>
        <w:br/>
        <w:t xml:space="preserve">    .modal-close:hover {</w:t>
        <w:br/>
        <w:t xml:space="preserve">      color: var(--accent-orange);</w:t>
        <w:br/>
        <w:t xml:space="preserve">      transform: rotate(90deg);</w:t>
        <w:br/>
        <w:t xml:space="preserve">    }</w:t>
        <w:br/>
        <w:br/>
        <w:t xml:space="preserve">    .modal-title {</w:t>
        <w:br/>
        <w:t xml:space="preserve">      font-size: 1.75rem;</w:t>
        <w:br/>
        <w:t xml:space="preserve">      color: var(--primary-blue);</w:t>
        <w:br/>
        <w:t xml:space="preserve">      margin-bottom: 1rem;</w:t>
        <w:br/>
        <w:t xml:space="preserve">    }</w:t>
        <w:br/>
        <w:br/>
        <w:t xml:space="preserve">    .modal-description {</w:t>
        <w:br/>
        <w:t xml:space="preserve">      font-size: 1rem;</w:t>
        <w:br/>
        <w:t xml:space="preserve">      color: var(--dark);</w:t>
        <w:br/>
        <w:t xml:space="preserve">      margin-bottom: 1rem;</w:t>
        <w:br/>
        <w:t xml:space="preserve">    }</w:t>
        <w:br/>
        <w:br/>
        <w:t xml:space="preserve">    .modal-technologies {</w:t>
        <w:br/>
        <w:t xml:space="preserve">      font-size: 0.9rem;</w:t>
        <w:br/>
        <w:t xml:space="preserve">      color: var(--gray);</w:t>
        <w:br/>
        <w:t xml:space="preserve">      margin-bottom: 1rem;</w:t>
        <w:br/>
        <w:t xml:space="preserve">    }</w:t>
        <w:br/>
        <w:br/>
        <w:t xml:space="preserve">    .modal-challenges {</w:t>
        <w:br/>
        <w:t xml:space="preserve">      font-size: 0.9rem;</w:t>
        <w:br/>
        <w:t xml:space="preserve">      color: var(--dark);</w:t>
        <w:br/>
        <w:t xml:space="preserve">    }</w:t>
        <w:br/>
        <w:br/>
        <w:t xml:space="preserve">    /* EXPERIENCE SECTION */</w:t>
        <w:br/>
        <w:t xml:space="preserve">    .experience {</w:t>
        <w:br/>
        <w:t xml:space="preserve">      background: linear-gradient(135deg, var(--accent-purple), var(--primary-blue));</w:t>
        <w:br/>
        <w:t xml:space="preserve">      color: var(--light);</w:t>
        <w:br/>
        <w:t xml:space="preserve">    }</w:t>
        <w:br/>
        <w:br/>
        <w:t xml:space="preserve">    .experience .section-title {</w:t>
        <w:br/>
        <w:t xml:space="preserve">      color: var(--light);</w:t>
        <w:br/>
        <w:t xml:space="preserve">    }</w:t>
        <w:br/>
        <w:br/>
        <w:t xml:space="preserve">    .experience-card {</w:t>
        <w:br/>
        <w:t xml:space="preserve">      background: rgba(255,255,255,0.9);</w:t>
        <w:br/>
        <w:t xml:space="preserve">      border-radius: 1rem;</w:t>
        <w:br/>
        <w:t xml:space="preserve">      padding: 1.5rem;</w:t>
        <w:br/>
        <w:t xml:space="preserve">      box-shadow: var(--shadow);</w:t>
        <w:br/>
        <w:t xml:space="preserve">      margin-bottom: 2rem;</w:t>
        <w:br/>
        <w:t xml:space="preserve">      transition: var(--transition);</w:t>
        <w:br/>
        <w:t xml:space="preserve">      border-left: 4px solid var(--accent-orange);</w:t>
        <w:br/>
        <w:t xml:space="preserve">      backdrop-filter: blur(5px);</w:t>
        <w:br/>
        <w:t xml:space="preserve">    }</w:t>
        <w:br/>
        <w:br/>
        <w:t xml:space="preserve">    .experience-card:hover {</w:t>
        <w:br/>
        <w:t xml:space="preserve">      transform: translateY(-5px) rotate(-2deg);</w:t>
        <w:br/>
        <w:t xml:space="preserve">      box-shadow: 0 10px 15px -3px rgba(0, 0, 0, 0.2), 0 4px 6px -2px rgba(0, 0, 0, 0.1);</w:t>
        <w:br/>
        <w:t xml:space="preserve">    }</w:t>
        <w:br/>
        <w:br/>
        <w:t xml:space="preserve">    .experience-date {</w:t>
        <w:br/>
        <w:t xml:space="preserve">      font-size: 0.9rem;</w:t>
        <w:br/>
        <w:t xml:space="preserve">      color: var(--accent-orange);</w:t>
        <w:br/>
        <w:t xml:space="preserve">      font-weight: 600;</w:t>
        <w:br/>
        <w:t xml:space="preserve">      margin-bottom: 0.5rem;</w:t>
        <w:br/>
        <w:t xml:space="preserve">    }</w:t>
        <w:br/>
        <w:br/>
        <w:t xml:space="preserve">    .experience-role {</w:t>
        <w:br/>
        <w:t xml:space="preserve">      font-size: 1.2rem;</w:t>
        <w:br/>
        <w:t xml:space="preserve">      margin-bottom: 0.25rem;</w:t>
        <w:br/>
        <w:t xml:space="preserve">      color: var(--dark);</w:t>
        <w:br/>
        <w:t xml:space="preserve">    }</w:t>
        <w:br/>
        <w:br/>
        <w:t xml:space="preserve">    .experience-company {</w:t>
        <w:br/>
        <w:t xml:space="preserve">      font-size: 1rem;</w:t>
        <w:br/>
        <w:t xml:space="preserve">      color: var(--gray);</w:t>
        <w:br/>
        <w:t xml:space="preserve">      margin-bottom: 1rem;</w:t>
        <w:br/>
        <w:t xml:space="preserve">    }</w:t>
        <w:br/>
        <w:br/>
        <w:t xml:space="preserve">    .experience-description {</w:t>
        <w:br/>
        <w:t xml:space="preserve">      font-size: 0.9rem;</w:t>
        <w:br/>
        <w:t xml:space="preserve">      color: var(--dark);</w:t>
        <w:br/>
        <w:t xml:space="preserve">      margin-bottom: 1rem;</w:t>
        <w:br/>
        <w:t xml:space="preserve">    }</w:t>
        <w:br/>
        <w:br/>
        <w:t xml:space="preserve">    .experience-points {</w:t>
        <w:br/>
        <w:t xml:space="preserve">      list-style-type: disc;</w:t>
        <w:br/>
        <w:t xml:space="preserve">      padding-left: 1.5rem;</w:t>
        <w:br/>
        <w:t xml:space="preserve">      margin-bottom: 1rem;</w:t>
        <w:br/>
        <w:t xml:space="preserve">    }</w:t>
        <w:br/>
        <w:br/>
        <w:t xml:space="preserve">    .experience-points li {</w:t>
        <w:br/>
        <w:t xml:space="preserve">      margin-bottom: 0.5rem;</w:t>
        <w:br/>
        <w:t xml:space="preserve">      font-size: 0.9rem;</w:t>
        <w:br/>
        <w:t xml:space="preserve">      color: var(--dark);</w:t>
        <w:br/>
        <w:t xml:space="preserve">    }</w:t>
        <w:br/>
        <w:br/>
        <w:t xml:space="preserve">    /* CERTIFICATES SECTION */</w:t>
        <w:br/>
        <w:t xml:space="preserve">    .certificates {</w:t>
        <w:br/>
        <w:t xml:space="preserve">      background: linear-gradient(135deg, var(--light), var(--gray-light));</w:t>
        <w:br/>
        <w:t xml:space="preserve">    }</w:t>
        <w:br/>
        <w:br/>
        <w:t xml:space="preserve">    .certificates-grid {</w:t>
        <w:br/>
        <w:t xml:space="preserve">      display: grid;</w:t>
        <w:br/>
        <w:t xml:space="preserve">      grid-template-columns: repeat(auto-fill, minmax(250px, 1fr));</w:t>
        <w:br/>
        <w:t xml:space="preserve">      gap: 2rem;</w:t>
        <w:br/>
        <w:t xml:space="preserve">    }</w:t>
        <w:br/>
        <w:br/>
        <w:t xml:space="preserve">    .certificate-card {</w:t>
        <w:br/>
        <w:t xml:space="preserve">      background: rgba(255,255,255,0.8);</w:t>
        <w:br/>
        <w:t xml:space="preserve">      border-radius: 1rem;</w:t>
        <w:br/>
        <w:t xml:space="preserve">      padding: 1.5rem;</w:t>
        <w:br/>
        <w:t xml:space="preserve">      box-shadow: var(--shadow);</w:t>
        <w:br/>
        <w:t xml:space="preserve">      transition: var(--transition);</w:t>
        <w:br/>
        <w:t xml:space="preserve">      text-align: center;</w:t>
        <w:br/>
        <w:t xml:space="preserve">      backdrop-filter: blur(5px);</w:t>
        <w:br/>
        <w:t xml:space="preserve">    }</w:t>
        <w:br/>
        <w:br/>
        <w:t xml:space="preserve">    .certificate-card:hover {</w:t>
        <w:br/>
        <w:t xml:space="preserve">      transform: translateY(-5px) scale(1.03);</w:t>
        <w:br/>
        <w:t xml:space="preserve">      box-shadow: 0 10px 15px -3px rgba(0, 0, 0, 0.2), 0 4px 6px -2px rgba(0, 0, 0, 0.1);</w:t>
        <w:br/>
        <w:t xml:space="preserve">    }</w:t>
        <w:br/>
        <w:br/>
        <w:t xml:space="preserve">    .certificate-icon {</w:t>
        <w:br/>
        <w:t xml:space="preserve">      font-size: 2.5rem;</w:t>
        <w:br/>
        <w:t xml:space="preserve">      color: var(--secondary-teal);</w:t>
        <w:br/>
        <w:t xml:space="preserve">      margin-bottom: 1rem;</w:t>
        <w:br/>
        <w:t xml:space="preserve">      transition: var(--transition);</w:t>
        <w:br/>
        <w:t xml:space="preserve">    }</w:t>
        <w:br/>
        <w:br/>
        <w:t xml:space="preserve">    .certificate-card:hover .certificate-icon {</w:t>
        <w:br/>
        <w:t xml:space="preserve">      transform: rotate(360deg);</w:t>
        <w:br/>
        <w:t xml:space="preserve">      color: var(--accent-orange);</w:t>
        <w:br/>
        <w:t xml:space="preserve">    }</w:t>
        <w:br/>
        <w:br/>
        <w:t xml:space="preserve">    .certificate-title {</w:t>
        <w:br/>
        <w:t xml:space="preserve">      font-size: 1.1rem;</w:t>
        <w:br/>
        <w:t xml:space="preserve">      margin-bottom: 0.5rem;</w:t>
        <w:br/>
        <w:t xml:space="preserve">      color: var(--dark);</w:t>
        <w:br/>
        <w:t xml:space="preserve">    }</w:t>
        <w:br/>
        <w:br/>
        <w:t xml:space="preserve">    .certificate-issuer {</w:t>
        <w:br/>
        <w:t xml:space="preserve">      font-size: 0.9rem;</w:t>
        <w:br/>
        <w:t xml:space="preserve">      color: var(--gray);</w:t>
        <w:br/>
        <w:t xml:space="preserve">    }</w:t>
        <w:br/>
        <w:br/>
        <w:t xml:space="preserve">    /* CONTACT SECTION */</w:t>
        <w:br/>
        <w:t xml:space="preserve">    .contact {</w:t>
        <w:br/>
        <w:t xml:space="preserve">      background: linear-gradient(135deg, var(--secondary-teal), var(--accent-purple));</w:t>
        <w:br/>
        <w:t xml:space="preserve">      color: var(--light);</w:t>
        <w:br/>
        <w:t xml:space="preserve">    }</w:t>
        <w:br/>
        <w:br/>
        <w:t xml:space="preserve">    .contact .section-title {</w:t>
        <w:br/>
        <w:t xml:space="preserve">      color: var(--light);</w:t>
        <w:br/>
        <w:t xml:space="preserve">    }</w:t>
        <w:br/>
        <w:br/>
        <w:t xml:space="preserve">    .contact-container {</w:t>
        <w:br/>
        <w:t xml:space="preserve">      display: grid;</w:t>
        <w:br/>
        <w:t xml:space="preserve">      grid-template-columns: 1fr 1fr;</w:t>
        <w:br/>
        <w:t xml:space="preserve">      gap: 4rem;</w:t>
        <w:br/>
        <w:t xml:space="preserve">    }</w:t>
        <w:br/>
        <w:br/>
        <w:t xml:space="preserve">    .contact-info h3 {</w:t>
        <w:br/>
        <w:t xml:space="preserve">      font-size: 1.5rem;</w:t>
        <w:br/>
        <w:t xml:space="preserve">      margin-bottom: 1.5rem;</w:t>
        <w:br/>
        <w:t xml:space="preserve">      color: var(--light);</w:t>
        <w:br/>
        <w:t xml:space="preserve">    }</w:t>
        <w:br/>
        <w:br/>
        <w:t xml:space="preserve">    .contact-method {</w:t>
        <w:br/>
        <w:t xml:space="preserve">      display: flex;</w:t>
        <w:br/>
        <w:t xml:space="preserve">      align-items: center;</w:t>
        <w:br/>
        <w:t xml:space="preserve">      gap: 1rem;</w:t>
        <w:br/>
        <w:t xml:space="preserve">      margin-bottom: 1.5rem;</w:t>
        <w:br/>
        <w:t xml:space="preserve">    }</w:t>
        <w:br/>
        <w:br/>
        <w:t xml:space="preserve">    .contact-icon {</w:t>
        <w:br/>
        <w:t xml:space="preserve">      width: 50px;</w:t>
        <w:br/>
        <w:t xml:space="preserve">      height: 50px;</w:t>
        <w:br/>
        <w:t xml:space="preserve">      border-radius: 50%;</w:t>
        <w:br/>
        <w:t xml:space="preserve">      background: var(--accent-orange);</w:t>
        <w:br/>
        <w:t xml:space="preserve">      color: white;</w:t>
        <w:br/>
        <w:t xml:space="preserve">      display: flex;</w:t>
        <w:br/>
        <w:t xml:space="preserve">      align-items: center;</w:t>
        <w:br/>
        <w:t xml:space="preserve">      justify-content: center;</w:t>
        <w:br/>
        <w:t xml:space="preserve">      font-size: 1.25rem;</w:t>
        <w:br/>
        <w:t xml:space="preserve">      transition: var(--transition);</w:t>
        <w:br/>
        <w:t xml:space="preserve">    }</w:t>
        <w:br/>
        <w:br/>
        <w:t xml:space="preserve">    .contact-method:hover .contact-icon {</w:t>
        <w:br/>
        <w:t xml:space="preserve">      transform: scale(1.1);</w:t>
        <w:br/>
        <w:t xml:space="preserve">      background: var(--primary-blue);</w:t>
        <w:br/>
        <w:t xml:space="preserve">    }</w:t>
        <w:br/>
        <w:br/>
        <w:t xml:space="preserve">    .contact-text h4 {</w:t>
        <w:br/>
        <w:t xml:space="preserve">      font-size: 1rem;</w:t>
        <w:br/>
        <w:t xml:space="preserve">      margin-bottom: 0.25rem;</w:t>
        <w:br/>
        <w:t xml:space="preserve">      color: var(--light);</w:t>
        <w:br/>
        <w:t xml:space="preserve">    }</w:t>
        <w:br/>
        <w:br/>
        <w:t xml:space="preserve">    .contact-text p, .contact-text a {</w:t>
        <w:br/>
        <w:t xml:space="preserve">      font-size: 0.9rem;</w:t>
        <w:br/>
        <w:t xml:space="preserve">      color: var(--gray-light);</w:t>
        <w:br/>
        <w:t xml:space="preserve">    }</w:t>
        <w:br/>
        <w:br/>
        <w:t xml:space="preserve">    .contact-form {</w:t>
        <w:br/>
        <w:t xml:space="preserve">      background: rgba(255,255,255,0.9);</w:t>
        <w:br/>
        <w:t xml:space="preserve">      border-radius: 1rem;</w:t>
        <w:br/>
        <w:t xml:space="preserve">      padding: 2rem;</w:t>
        <w:br/>
        <w:t xml:space="preserve">      box-shadow: var(--shadow);</w:t>
        <w:br/>
        <w:t xml:space="preserve">      backdrop-filter: blur(5px);</w:t>
        <w:br/>
        <w:t xml:space="preserve">    }</w:t>
        <w:br/>
        <w:br/>
        <w:t xml:space="preserve">    .form-group {</w:t>
        <w:br/>
        <w:t xml:space="preserve">      margin-bottom: 1.5rem;</w:t>
        <w:br/>
        <w:t xml:space="preserve">    }</w:t>
        <w:br/>
        <w:br/>
        <w:t xml:space="preserve">    .form-label {</w:t>
        <w:br/>
        <w:t xml:space="preserve">      display: block;</w:t>
        <w:br/>
        <w:t xml:space="preserve">      margin-bottom: 0.5rem;</w:t>
        <w:br/>
        <w:t xml:space="preserve">      font-weight: 500;</w:t>
        <w:br/>
        <w:t xml:space="preserve">      font-size: 0.9rem;</w:t>
        <w:br/>
        <w:t xml:space="preserve">      color: var(--dark);</w:t>
        <w:br/>
        <w:t xml:space="preserve">    }</w:t>
        <w:br/>
        <w:br/>
        <w:t xml:space="preserve">    .form-input, .form-textarea {</w:t>
        <w:br/>
        <w:t xml:space="preserve">      width: 100%;</w:t>
        <w:br/>
        <w:t xml:space="preserve">      padding: 0.75rem 1rem;</w:t>
        <w:br/>
        <w:t xml:space="preserve">      border-radius: 0.5rem;</w:t>
        <w:br/>
        <w:t xml:space="preserve">      border: 1px solid var(--gray-light);</w:t>
        <w:br/>
        <w:t xml:space="preserve">      background: var(--light);</w:t>
        <w:br/>
        <w:t xml:space="preserve">      color: var(--dark);</w:t>
        <w:br/>
        <w:t xml:space="preserve">      font-size: 1rem;</w:t>
        <w:br/>
        <w:t xml:space="preserve">      transition: var(--transition);</w:t>
        <w:br/>
        <w:t xml:space="preserve">    }</w:t>
        <w:br/>
        <w:br/>
        <w:t xml:space="preserve">    .form-input:focus, .form-textarea:focus {</w:t>
        <w:br/>
        <w:t xml:space="preserve">      outline: none;</w:t>
        <w:br/>
        <w:t xml:space="preserve">      border-color: var(--primary-blue);</w:t>
        <w:br/>
        <w:t xml:space="preserve">      box-shadow: 0 0 0 3px rgba(67, 97, 238, 0.1);</w:t>
        <w:br/>
        <w:t xml:space="preserve">    }</w:t>
        <w:br/>
        <w:br/>
        <w:t xml:space="preserve">    .form-textarea {</w:t>
        <w:br/>
        <w:t xml:space="preserve">      min-height: 150px;</w:t>
        <w:br/>
        <w:t xml:space="preserve">      resize: vertical;</w:t>
        <w:br/>
        <w:t xml:space="preserve">    }</w:t>
        <w:br/>
        <w:br/>
        <w:t xml:space="preserve">    /* FOOTER */</w:t>
        <w:br/>
        <w:t xml:space="preserve">    footer {</w:t>
        <w:br/>
        <w:t xml:space="preserve">      background: linear-gradient(135deg, var(--primary-blue), var(--secondary-teal));</w:t>
        <w:br/>
        <w:t xml:space="preserve">      padding: 3rem 0;</w:t>
        <w:br/>
        <w:t xml:space="preserve">      box-shadow: 0 -4px 6px -1px rgba(0, 0, 0, 0.1), 0 -2px 4px -1px rgba(0, 0, 0, 0.06);</w:t>
        <w:br/>
        <w:t xml:space="preserve">    }</w:t>
        <w:br/>
        <w:br/>
        <w:t xml:space="preserve">    .footer-container {</w:t>
        <w:br/>
        <w:t xml:space="preserve">      display: flex;</w:t>
        <w:br/>
        <w:t xml:space="preserve">      justify-content: space-between;</w:t>
        <w:br/>
        <w:t xml:space="preserve">      align-items: center;</w:t>
        <w:br/>
        <w:t xml:space="preserve">    }</w:t>
        <w:br/>
        <w:br/>
        <w:t xml:space="preserve">    .footer-logo {</w:t>
        <w:br/>
        <w:t xml:space="preserve">      font-size: 1.5rem;</w:t>
        <w:br/>
        <w:t xml:space="preserve">      font-weight: 700;</w:t>
        <w:br/>
        <w:t xml:space="preserve">      color: var(--light);</w:t>
        <w:br/>
        <w:t xml:space="preserve">    }</w:t>
        <w:br/>
        <w:br/>
        <w:t xml:space="preserve">    .footer-logo span {</w:t>
        <w:br/>
        <w:t xml:space="preserve">      color: var(--accent-orange);</w:t>
        <w:br/>
        <w:t xml:space="preserve">    }</w:t>
        <w:br/>
        <w:br/>
        <w:t xml:space="preserve">    .footer-social {</w:t>
        <w:br/>
        <w:t xml:space="preserve">      display: flex;</w:t>
        <w:br/>
        <w:t xml:space="preserve">      gap: 1rem;</w:t>
        <w:br/>
        <w:t xml:space="preserve">    }</w:t>
        <w:br/>
        <w:br/>
        <w:t xml:space="preserve">    .social-link {</w:t>
        <w:br/>
        <w:t xml:space="preserve">      width: 40px;</w:t>
        <w:br/>
        <w:t xml:space="preserve">      height: 40px;</w:t>
        <w:br/>
        <w:t xml:space="preserve">      border-radius: 50%;</w:t>
        <w:br/>
        <w:t xml:space="preserve">      background: var(--light);</w:t>
        <w:br/>
        <w:t xml:space="preserve">      color: var(--dark);</w:t>
        <w:br/>
        <w:t xml:space="preserve">      display: flex;</w:t>
        <w:br/>
        <w:t xml:space="preserve">      align-items: center;</w:t>
        <w:br/>
        <w:t xml:space="preserve">      justify-content: center;</w:t>
        <w:br/>
        <w:t xml:space="preserve">      font-size: 1.25rem;</w:t>
        <w:br/>
        <w:t xml:space="preserve">      transition: var(--transition);</w:t>
        <w:br/>
        <w:t xml:space="preserve">      box-shadow: var(--shadow);</w:t>
        <w:br/>
        <w:t xml:space="preserve">    }</w:t>
        <w:br/>
        <w:br/>
        <w:t xml:space="preserve">    .social-link:hover {</w:t>
        <w:br/>
        <w:t xml:space="preserve">      background: var(--accent-purple);</w:t>
        <w:br/>
        <w:t xml:space="preserve">      color: white;</w:t>
        <w:br/>
        <w:t xml:space="preserve">      transform: translateY(-3px) rotate(10deg);</w:t>
        <w:br/>
        <w:t xml:space="preserve">    }</w:t>
        <w:br/>
        <w:br/>
        <w:t xml:space="preserve">    .footer-copy {</w:t>
        <w:br/>
        <w:t xml:space="preserve">      font-size: 0.9rem;</w:t>
        <w:br/>
        <w:t xml:space="preserve">      color: var(--gray-light);</w:t>
        <w:br/>
        <w:t xml:space="preserve">      text-align: center;</w:t>
        <w:br/>
        <w:t xml:space="preserve">      margin-top: 2rem;</w:t>
        <w:br/>
        <w:t xml:space="preserve">    }</w:t>
        <w:br/>
        <w:br/>
        <w:t xml:space="preserve">    /* RESPONSIVE DESIGN */</w:t>
        <w:br/>
        <w:t xml:space="preserve">    @media (max-width: 992px) {</w:t>
        <w:br/>
        <w:t xml:space="preserve">      .hero-title {</w:t>
        <w:br/>
        <w:t xml:space="preserve">        font-size: 2.5rem;</w:t>
        <w:br/>
        <w:t xml:space="preserve">      }</w:t>
        <w:br/>
        <w:br/>
        <w:t xml:space="preserve">      .hero-image {</w:t>
        <w:br/>
        <w:t xml:space="preserve">        width: 300px;</w:t>
        <w:br/>
        <w:t xml:space="preserve">        height: 300px;</w:t>
        <w:br/>
        <w:t xml:space="preserve">        right: 5%;</w:t>
        <w:br/>
        <w:t xml:space="preserve">      }</w:t>
        <w:br/>
        <w:br/>
        <w:t xml:space="preserve">      .about-container, </w:t>
        <w:br/>
        <w:t xml:space="preserve">      .contact-container {</w:t>
        <w:br/>
        <w:t xml:space="preserve">        grid-template-columns: 1fr;</w:t>
        <w:br/>
        <w:t xml:space="preserve">        gap: 2rem;</w:t>
        <w:br/>
        <w:t xml:space="preserve">      }</w:t>
        <w:br/>
        <w:br/>
        <w:t xml:space="preserve">      .skills-container {</w:t>
        <w:br/>
        <w:t xml:space="preserve">        grid-template-columns: 1fr;</w:t>
        <w:br/>
        <w:t xml:space="preserve">      }</w:t>
        <w:br/>
        <w:t xml:space="preserve">    }</w:t>
        <w:br/>
        <w:br/>
        <w:t xml:space="preserve">    @media (max-width: 768px) {</w:t>
        <w:br/>
        <w:t xml:space="preserve">      .section {</w:t>
        <w:br/>
        <w:t xml:space="preserve">        padding: 4rem 0;</w:t>
        <w:br/>
        <w:t xml:space="preserve">      }</w:t>
        <w:br/>
        <w:br/>
        <w:t xml:space="preserve">      .nav-links {</w:t>
        <w:br/>
        <w:t xml:space="preserve">        position: fixed;</w:t>
        <w:br/>
        <w:t xml:space="preserve">        top: 0;</w:t>
        <w:br/>
        <w:t xml:space="preserve">        left: -100%;</w:t>
        <w:br/>
        <w:t xml:space="preserve">        width: 80%;</w:t>
        <w:br/>
        <w:t xml:space="preserve">        height: 100vh;</w:t>
        <w:br/>
        <w:t xml:space="preserve">        background: var(--light);</w:t>
        <w:br/>
        <w:t xml:space="preserve">        flex-direction: column;</w:t>
        <w:br/>
        <w:t xml:space="preserve">        justify-content: center;</w:t>
        <w:br/>
        <w:t xml:space="preserve">        align-items: center;</w:t>
        <w:br/>
        <w:t xml:space="preserve">        gap: 2rem;</w:t>
        <w:br/>
        <w:t xml:space="preserve">        transition: var(--transition);</w:t>
        <w:br/>
        <w:t xml:space="preserve">        box-shadow: var(--shadow);</w:t>
        <w:br/>
        <w:t xml:space="preserve">        z-index: 10;</w:t>
        <w:br/>
        <w:t xml:space="preserve">      }</w:t>
        <w:br/>
        <w:br/>
        <w:t xml:space="preserve">      .nav-links.active {</w:t>
        <w:br/>
        <w:t xml:space="preserve">        left: 0;</w:t>
        <w:br/>
        <w:t xml:space="preserve">      }</w:t>
        <w:br/>
        <w:br/>
        <w:t xml:space="preserve">      .nav-link {</w:t>
        <w:br/>
        <w:t xml:space="preserve">        padding: 0.8rem 2rem;</w:t>
        <w:br/>
        <w:t xml:space="preserve">        font-size: 1.2rem;</w:t>
        <w:br/>
        <w:t xml:space="preserve">      }</w:t>
        <w:br/>
        <w:br/>
        <w:t xml:space="preserve">      .mobile-menu-btn {</w:t>
        <w:br/>
        <w:t xml:space="preserve">        display: block;</w:t>
        <w:br/>
        <w:t xml:space="preserve">        z-index: 20;</w:t>
        <w:br/>
        <w:t xml:space="preserve">      }</w:t>
        <w:br/>
        <w:br/>
        <w:t xml:space="preserve">      .hero {</w:t>
        <w:br/>
        <w:t xml:space="preserve">        text-align: center;</w:t>
        <w:br/>
        <w:t xml:space="preserve">      }</w:t>
        <w:br/>
        <w:br/>
        <w:t xml:space="preserve">      .hero-content {</w:t>
        <w:br/>
        <w:t xml:space="preserve">        max-width: 100%;</w:t>
        <w:br/>
        <w:t xml:space="preserve">      }</w:t>
        <w:br/>
        <w:br/>
        <w:t xml:space="preserve">      .hero-image {</w:t>
        <w:br/>
        <w:t xml:space="preserve">        position: relative;</w:t>
        <w:br/>
        <w:t xml:space="preserve">        right: auto;</w:t>
        <w:br/>
        <w:t xml:space="preserve">        top: auto;</w:t>
        <w:br/>
        <w:t xml:space="preserve">        transform: none;</w:t>
        <w:br/>
        <w:t xml:space="preserve">        margin: 3rem auto 0;</w:t>
        <w:br/>
        <w:t xml:space="preserve">        width: 250px;</w:t>
        <w:br/>
        <w:t xml:space="preserve">        height: 250px;</w:t>
        <w:br/>
        <w:t xml:space="preserve">        animation: none;</w:t>
        <w:br/>
        <w:t xml:space="preserve">      }</w:t>
        <w:br/>
        <w:br/>
        <w:t xml:space="preserve">      .hero-buttons {</w:t>
        <w:br/>
        <w:t xml:space="preserve">        justify-content: center;</w:t>
        <w:br/>
        <w:t xml:space="preserve">      }</w:t>
        <w:br/>
        <w:br/>
        <w:t xml:space="preserve">      .projects-grid {</w:t>
        <w:br/>
        <w:t xml:space="preserve">        grid-template-columns: 1fr;</w:t>
        <w:br/>
        <w:t xml:space="preserve">      }</w:t>
        <w:br/>
        <w:br/>
        <w:t xml:space="preserve">      .footer-container {</w:t>
        <w:br/>
        <w:t xml:space="preserve">        flex-direction: column;</w:t>
        <w:br/>
        <w:t xml:space="preserve">        gap: 2rem;</w:t>
        <w:br/>
        <w:t xml:space="preserve">      }</w:t>
        <w:br/>
        <w:t xml:space="preserve">    }</w:t>
        <w:br/>
        <w:t xml:space="preserve">  &lt;/style&gt;</w:t>
      </w:r>
    </w:p>
    <w:p>
      <w:pPr>
        <w:pStyle w:val="Heading1"/>
      </w:pPr>
      <w:r>
        <w:t>JavaScript</w:t>
      </w:r>
    </w:p>
    <w:p>
      <w:r>
        <w:t>&lt;script&gt;</w:t>
        <w:br/>
        <w:t xml:space="preserve">    // Theme Toggle</w:t>
        <w:br/>
        <w:t xml:space="preserve">    const themeToggle = document.getElementById('themeToggle');</w:t>
        <w:br/>
        <w:t xml:space="preserve">    themeToggle.addEventListener('click', () =&gt; {</w:t>
        <w:br/>
        <w:t xml:space="preserve">      document.body.classList.toggle('dark-mode');</w:t>
        <w:br/>
        <w:t xml:space="preserve">      localStorage.setItem('theme', document.body.classList.contains('dark-mode') ? 'dark' : 'light');</w:t>
        <w:br/>
        <w:t xml:space="preserve">      updateThemeIcon();</w:t>
        <w:br/>
        <w:t xml:space="preserve">    });</w:t>
        <w:br/>
        <w:br/>
        <w:t xml:space="preserve">    // Load Saved Theme</w:t>
        <w:br/>
        <w:t xml:space="preserve">    document.addEventListener('DOMContentLoaded', () =&gt; {</w:t>
        <w:br/>
        <w:t xml:space="preserve">      const savedTheme = localStorage.getItem('theme');</w:t>
        <w:br/>
        <w:t xml:space="preserve">      if (savedTheme === 'dark') {</w:t>
        <w:br/>
        <w:t xml:space="preserve">        document.body.classList.add('dark-mode');</w:t>
        <w:br/>
        <w:t xml:space="preserve">      }</w:t>
        <w:br/>
        <w:t xml:space="preserve">      updateThemeIcon();</w:t>
        <w:br/>
        <w:t xml:space="preserve">      showSection('home'); // Show Home section by default on load</w:t>
        <w:br/>
        <w:t xml:space="preserve">    });</w:t>
        <w:br/>
        <w:br/>
        <w:t xml:space="preserve">    // Update Theme Icon</w:t>
        <w:br/>
        <w:t xml:space="preserve">    function updateThemeIcon() {</w:t>
        <w:br/>
        <w:t xml:space="preserve">      themeToggle.innerHTML = document.body.classList.contains('dark-mode') ? '&lt;i class="fas fa-sun"&gt;&lt;/i&gt;' : '&lt;i class="fas fa-moon"&gt;&lt;/i&gt;';</w:t>
        <w:br/>
        <w:t xml:space="preserve">    }</w:t>
        <w:br/>
        <w:br/>
        <w:t xml:space="preserve">    // Mobile Menu</w:t>
        <w:br/>
        <w:t xml:space="preserve">    const mobileMenuBtn = document.getElementById('mobileMenuBtn');</w:t>
        <w:br/>
        <w:t xml:space="preserve">    const navLinks = document.getElementById('navLinks');</w:t>
        <w:br/>
        <w:t xml:space="preserve">    mobileMenuBtn.addEventListener('click', () =&gt; {</w:t>
        <w:br/>
        <w:t xml:space="preserve">      navLinks.classList.toggle('active');</w:t>
        <w:br/>
        <w:t xml:space="preserve">      mobileMenuBtn.innerHTML = navLinks.classList.contains('active') ? '&lt;i class="fas fa-times"&gt;&lt;/i&gt;' : '&lt;i class="fas fa-bars"&gt;&lt;/i&gt;';</w:t>
        <w:br/>
        <w:t xml:space="preserve">    });</w:t>
        <w:br/>
        <w:br/>
        <w:t xml:space="preserve">    // Header Scroll Effect</w:t>
        <w:br/>
        <w:t xml:space="preserve">    window.addEventListener('scroll', () =&gt; {</w:t>
        <w:br/>
        <w:t xml:space="preserve">      const header = document.getElementById('header');</w:t>
        <w:br/>
        <w:t xml:space="preserve">      if (window.scrollY &gt; 50) {</w:t>
        <w:br/>
        <w:t xml:space="preserve">        header.classList.add('scrolled');</w:t>
        <w:br/>
        <w:t xml:space="preserve">      } else {</w:t>
        <w:br/>
        <w:t xml:space="preserve">        header.classList.remove('scrolled');</w:t>
        <w:br/>
        <w:t xml:space="preserve">      }</w:t>
        <w:br/>
        <w:t xml:space="preserve">    });</w:t>
        <w:br/>
        <w:br/>
        <w:t xml:space="preserve">    // Back to Top Button Visibility</w:t>
        <w:br/>
        <w:t xml:space="preserve">    window.addEventListener('scroll', () =&gt; {</w:t>
        <w:br/>
        <w:t xml:space="preserve">      const backToTop = document.getElementById('backToTop');</w:t>
        <w:br/>
        <w:t xml:space="preserve">      if (window.scrollY &gt; 300) {</w:t>
        <w:br/>
        <w:t xml:space="preserve">        backToTop.classList.add('visible');</w:t>
        <w:br/>
        <w:t xml:space="preserve">      } else {</w:t>
        <w:br/>
        <w:t xml:space="preserve">        backToTop.classList.remove('visible');</w:t>
        <w:br/>
        <w:t xml:space="preserve">      }</w:t>
        <w:br/>
        <w:t xml:space="preserve">    });</w:t>
        <w:br/>
        <w:br/>
        <w:t xml:space="preserve">    // Back to Top Functionality</w:t>
        <w:br/>
        <w:t xml:space="preserve">    document.getElementById('backToTop').addEventListener('click', () =&gt; {</w:t>
        <w:br/>
        <w:t xml:space="preserve">      window.scrollTo({ top: 0, behavior: 'smooth' });</w:t>
        <w:br/>
        <w:t xml:space="preserve">    });</w:t>
        <w:br/>
        <w:br/>
        <w:t xml:space="preserve">    // Form Submission (Simulated)</w:t>
        <w:br/>
        <w:t xml:space="preserve">    document.querySelector('form').addEventListener('submit', (e) =&gt; {</w:t>
        <w:br/>
        <w:t xml:space="preserve">      e.preventDefault();</w:t>
        <w:br/>
        <w:t xml:space="preserve">      const name = document.getElementById('name').value;</w:t>
        <w:br/>
        <w:t xml:space="preserve">      const email = document.getElementById('email').value;</w:t>
        <w:br/>
        <w:t xml:space="preserve">      const message = document.getElementById('message').value;</w:t>
        <w:br/>
        <w:t xml:space="preserve">      console.log('Form Submitted:', { name, email, message });</w:t>
        <w:br/>
        <w:t xml:space="preserve">      alert('Message sent! (This is a demo. In a real app, this would send to a server.)');</w:t>
        <w:br/>
        <w:t xml:space="preserve">      e.target.reset();</w:t>
        <w:br/>
        <w:t xml:space="preserve">    });</w:t>
        <w:br/>
        <w:br/>
        <w:t xml:space="preserve">    // Modal Functions</w:t>
        <w:br/>
        <w:t xml:space="preserve">    function openModal(modalId) {</w:t>
        <w:br/>
        <w:t xml:space="preserve">      document.getElementById(modalId).style.display = 'flex';</w:t>
        <w:br/>
        <w:t xml:space="preserve">    }</w:t>
        <w:br/>
        <w:br/>
        <w:t xml:space="preserve">    function closeModal(modalId) {</w:t>
        <w:br/>
        <w:t xml:space="preserve">      document.getElementById(modalId).style.display = 'none';</w:t>
        <w:br/>
        <w:t xml:space="preserve">    }</w:t>
        <w:br/>
        <w:br/>
        <w:t xml:space="preserve">    // Close Modal on Outside Click</w:t>
        <w:br/>
        <w:t xml:space="preserve">    window.addEventListener('click', (e) =&gt; {</w:t>
        <w:br/>
        <w:t xml:space="preserve">      if (e.target.classList.contains('modal')) {</w:t>
        <w:br/>
        <w:t xml:space="preserve">        e.target.style.display = 'none';</w:t>
        <w:br/>
        <w:t xml:space="preserve">      }</w:t>
        <w:br/>
        <w:t xml:space="preserve">    });</w:t>
        <w:br/>
        <w:br/>
        <w:t xml:space="preserve">    // Navigation and Section Control</w:t>
        <w:br/>
        <w:t xml:space="preserve">    const navLinksItems = document.querySelectorAll('.nav-link');</w:t>
        <w:br/>
        <w:t xml:space="preserve">    function showSection(sectionId) {</w:t>
        <w:br/>
        <w:t xml:space="preserve">      document.querySelectorAll('.section').forEach(section =&gt; section.classList.remove('active'));</w:t>
        <w:br/>
        <w:t xml:space="preserve">      const section = document.getElementById(sectionId);</w:t>
        <w:br/>
        <w:t xml:space="preserve">      if (section) {</w:t>
        <w:br/>
        <w:t xml:space="preserve">        section.classList.add('active');</w:t>
        <w:br/>
        <w:t xml:space="preserve">        window.scrollTo({ top: section.offsetTop - 70, behavior: 'smooth' }); // Adjust for header height</w:t>
        <w:br/>
        <w:t xml:space="preserve">      }</w:t>
        <w:br/>
        <w:t xml:space="preserve">      navLinksItems.forEach(link =&gt; {</w:t>
        <w:br/>
        <w:t xml:space="preserve">        link.classList.remove('active');</w:t>
        <w:br/>
        <w:t xml:space="preserve">        if (link.getAttribute('href').substring(1) === sectionId) {</w:t>
        <w:br/>
        <w:t xml:space="preserve">          link.classList.add('active');</w:t>
        <w:br/>
        <w:t xml:space="preserve">        }</w:t>
        <w:br/>
        <w:t xml:space="preserve">      });</w:t>
        <w:br/>
        <w:t xml:space="preserve">    }</w:t>
        <w:br/>
        <w:br/>
        <w:t xml:space="preserve">    // Add click event listeners to nav links</w:t>
        <w:br/>
        <w:t xml:space="preserve">    navLinksItems.forEach(link =&gt; {</w:t>
        <w:br/>
        <w:t xml:space="preserve">      link.addEventListener('click', function (e) {</w:t>
        <w:br/>
        <w:t xml:space="preserve">        e.preventDefault();</w:t>
        <w:br/>
        <w:t xml:space="preserve">        const sectionId = this.getAttribute('href').substring(1);</w:t>
        <w:br/>
        <w:t xml:space="preserve">        showSection(sectionId);</w:t>
        <w:br/>
        <w:t xml:space="preserve">        this.classList.add('clicked');</w:t>
        <w:br/>
        <w:t xml:space="preserve">        setTimeout(() =&gt; this.classList.remove('clicked'), 300); // Remove animation class after it plays</w:t>
        <w:br/>
        <w:t xml:space="preserve">        if (navLinks.classList.contains('active')) {</w:t>
        <w:br/>
        <w:t xml:space="preserve">          navLinks.classList.remove('active');</w:t>
        <w:br/>
        <w:t xml:space="preserve">          mobileMenuBtn.innerHTML = '&lt;i class="fas fa-bars"&gt;&lt;/i&gt;';</w:t>
        <w:br/>
        <w:t xml:space="preserve">        }</w:t>
        <w:br/>
        <w:t xml:space="preserve">      });</w:t>
        <w:br/>
        <w:t xml:space="preserve">    });</w:t>
        <w:br/>
        <w:br/>
        <w:t xml:space="preserve">    // Fix Hero Buttons (View My Projects and Get In Touch)</w:t>
        <w:br/>
        <w:t xml:space="preserve">    const viewProjectsBtn = document.getElementById('viewProjectsBtn');</w:t>
        <w:br/>
        <w:t xml:space="preserve">    const getInTouchBtn = document.getElementById('getInTouchBtn');</w:t>
        <w:br/>
        <w:br/>
        <w:t xml:space="preserve">    viewProjectsBtn.addEventListener('click', (e) =&gt; {</w:t>
        <w:br/>
        <w:t xml:space="preserve">      e.preventDefault();</w:t>
        <w:br/>
        <w:t xml:space="preserve">      showSection('projects');</w:t>
        <w:br/>
        <w:t xml:space="preserve">    });</w:t>
        <w:br/>
        <w:br/>
        <w:t xml:space="preserve">    getInTouchBtn.addEventListener('click', (e) =&gt; {</w:t>
        <w:br/>
        <w:t xml:space="preserve">      e.preventDefault();</w:t>
        <w:br/>
        <w:t xml:space="preserve">      showSection('contact');</w:t>
        <w:br/>
        <w:t xml:space="preserve">    });</w:t>
        <w:br/>
        <w:br/>
        <w:t xml:space="preserve">    // Intersection Observer for Animations</w:t>
        <w:br/>
        <w:t xml:space="preserve">    const observer = new IntersectionObserver((entries) =&gt; {</w:t>
        <w:br/>
        <w:t xml:space="preserve">      entries.forEach(entry =&gt; {</w:t>
        <w:br/>
        <w:t xml:space="preserve">        if (entry.isIntersecting) {</w:t>
        <w:br/>
        <w:t xml:space="preserve">          entry.target.classList.add('animate__animated', 'animate__fadeIn');</w:t>
        <w:br/>
        <w:t xml:space="preserve">        }</w:t>
        <w:br/>
        <w:t xml:space="preserve">      });</w:t>
        <w:br/>
        <w:t xml:space="preserve">    }, { threshold: 0.1 });</w:t>
        <w:br/>
        <w:br/>
        <w:t xml:space="preserve">    document.querySelectorAll('.section').forEach(section =&gt; observer.observe(section));</w:t>
        <w:br/>
        <w:t xml:space="preserve">  &lt;/script&gt;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